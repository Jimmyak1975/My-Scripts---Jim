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480F" w14:textId="1387CC31" w:rsidR="00550563" w:rsidRDefault="00000000" w:rsidP="00B1103F">
      <w:pPr>
        <w:pStyle w:val="Heading1"/>
        <w:shd w:val="clear" w:color="auto" w:fill="D6E3BC" w:themeFill="accent3" w:themeFillTint="66"/>
        <w:jc w:val="center"/>
        <w:rPr>
          <w:rFonts w:cstheme="majorHAnsi"/>
        </w:rPr>
      </w:pPr>
      <w:r w:rsidRPr="00B1103F">
        <w:rPr>
          <w:rFonts w:cstheme="majorHAnsi"/>
        </w:rPr>
        <w:t>30-Day Compounded Gains with $30,000 Daily Cap</w:t>
      </w:r>
    </w:p>
    <w:p w14:paraId="5BB12A46" w14:textId="77FCA25D" w:rsidR="006E1536" w:rsidRPr="006E1536" w:rsidRDefault="006E1536" w:rsidP="006E1536">
      <w:pPr>
        <w:shd w:val="clear" w:color="auto" w:fill="D6E3BC" w:themeFill="accent3" w:themeFillTint="66"/>
        <w:rPr>
          <w:rFonts w:asciiTheme="majorHAnsi" w:hAnsiTheme="majorHAnsi" w:cstheme="majorHAnsi"/>
          <w:sz w:val="24"/>
          <w:szCs w:val="24"/>
        </w:rPr>
      </w:pPr>
      <w:bookmarkStart w:id="0" w:name="_Hlk194415051"/>
      <w:r w:rsidRPr="006E1536">
        <w:rPr>
          <w:rFonts w:asciiTheme="majorHAnsi" w:hAnsiTheme="majorHAnsi" w:cstheme="majorHAnsi"/>
          <w:sz w:val="24"/>
          <w:szCs w:val="24"/>
        </w:rPr>
        <w:t xml:space="preserve">Starting: </w:t>
      </w:r>
      <w:r>
        <w:rPr>
          <w:rFonts w:asciiTheme="majorHAnsi" w:hAnsiTheme="majorHAnsi" w:cstheme="majorHAnsi"/>
          <w:sz w:val="24"/>
          <w:szCs w:val="24"/>
        </w:rPr>
        <w:t>150</w:t>
      </w:r>
      <w:r w:rsidRPr="006E1536">
        <w:rPr>
          <w:rFonts w:asciiTheme="majorHAnsi" w:hAnsiTheme="majorHAnsi" w:cstheme="majorHAnsi"/>
          <w:sz w:val="24"/>
          <w:szCs w:val="24"/>
        </w:rPr>
        <w:t>0$, leverage</w:t>
      </w:r>
      <w:r>
        <w:rPr>
          <w:rFonts w:asciiTheme="majorHAnsi" w:hAnsiTheme="majorHAnsi" w:cstheme="majorHAnsi"/>
          <w:sz w:val="24"/>
          <w:szCs w:val="24"/>
        </w:rPr>
        <w:t xml:space="preserve"> x</w:t>
      </w:r>
      <w:r w:rsidRPr="006E1536">
        <w:rPr>
          <w:rFonts w:asciiTheme="majorHAnsi" w:hAnsiTheme="majorHAnsi" w:cstheme="majorHAnsi"/>
          <w:sz w:val="24"/>
          <w:szCs w:val="24"/>
        </w:rPr>
        <w:t>25. 3% daily 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90"/>
        <w:gridCol w:w="2700"/>
        <w:gridCol w:w="3042"/>
      </w:tblGrid>
      <w:tr w:rsidR="00550563" w:rsidRPr="00B1103F" w14:paraId="253F19D1" w14:textId="77777777" w:rsidTr="00B1103F">
        <w:tc>
          <w:tcPr>
            <w:tcW w:w="1008" w:type="dxa"/>
            <w:shd w:val="clear" w:color="auto" w:fill="D6E3BC" w:themeFill="accent3" w:themeFillTint="66"/>
            <w:vAlign w:val="center"/>
          </w:tcPr>
          <w:bookmarkEnd w:id="0"/>
          <w:p w14:paraId="568B5179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1103F">
              <w:rPr>
                <w:rFonts w:asciiTheme="majorHAnsi" w:hAnsiTheme="majorHAnsi" w:cstheme="majorHAnsi"/>
                <w:b/>
                <w:bCs/>
              </w:rPr>
              <w:t>Day</w:t>
            </w:r>
          </w:p>
        </w:tc>
        <w:tc>
          <w:tcPr>
            <w:tcW w:w="1890" w:type="dxa"/>
            <w:shd w:val="clear" w:color="auto" w:fill="D6E3BC" w:themeFill="accent3" w:themeFillTint="66"/>
            <w:vAlign w:val="bottom"/>
          </w:tcPr>
          <w:p w14:paraId="39C1699F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1103F">
              <w:rPr>
                <w:rFonts w:asciiTheme="majorHAnsi" w:hAnsiTheme="majorHAnsi" w:cstheme="majorHAnsi"/>
                <w:b/>
                <w:bCs/>
              </w:rPr>
              <w:t>Gain %</w:t>
            </w:r>
          </w:p>
        </w:tc>
        <w:tc>
          <w:tcPr>
            <w:tcW w:w="2700" w:type="dxa"/>
            <w:shd w:val="clear" w:color="auto" w:fill="D6E3BC" w:themeFill="accent3" w:themeFillTint="66"/>
            <w:vAlign w:val="center"/>
          </w:tcPr>
          <w:p w14:paraId="4BFDCA5C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1103F">
              <w:rPr>
                <w:rFonts w:asciiTheme="majorHAnsi" w:hAnsiTheme="majorHAnsi" w:cstheme="majorHAnsi"/>
                <w:b/>
                <w:bCs/>
              </w:rPr>
              <w:t>Daily Gain ($)</w:t>
            </w:r>
          </w:p>
        </w:tc>
        <w:tc>
          <w:tcPr>
            <w:tcW w:w="3042" w:type="dxa"/>
            <w:shd w:val="clear" w:color="auto" w:fill="D6E3BC" w:themeFill="accent3" w:themeFillTint="66"/>
            <w:vAlign w:val="center"/>
          </w:tcPr>
          <w:p w14:paraId="6248FDD7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1103F">
              <w:rPr>
                <w:rFonts w:asciiTheme="majorHAnsi" w:hAnsiTheme="majorHAnsi" w:cstheme="majorHAnsi"/>
                <w:b/>
                <w:bCs/>
              </w:rPr>
              <w:t>Total Capital ($)</w:t>
            </w:r>
          </w:p>
        </w:tc>
      </w:tr>
      <w:tr w:rsidR="00550563" w:rsidRPr="00B1103F" w14:paraId="21BCD1AF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0CE324F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90" w:type="dxa"/>
            <w:vAlign w:val="bottom"/>
          </w:tcPr>
          <w:p w14:paraId="016CA9D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40BC45D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$1,125.0</w:t>
            </w:r>
          </w:p>
        </w:tc>
        <w:tc>
          <w:tcPr>
            <w:tcW w:w="3042" w:type="dxa"/>
            <w:vAlign w:val="center"/>
          </w:tcPr>
          <w:p w14:paraId="11D133C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$2,625.0</w:t>
            </w:r>
          </w:p>
        </w:tc>
      </w:tr>
      <w:tr w:rsidR="00550563" w:rsidRPr="00B1103F" w14:paraId="1E814983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63C4DF5E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90" w:type="dxa"/>
            <w:vAlign w:val="bottom"/>
          </w:tcPr>
          <w:p w14:paraId="12BA0D3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0699B852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$1,968.75</w:t>
            </w:r>
          </w:p>
        </w:tc>
        <w:tc>
          <w:tcPr>
            <w:tcW w:w="3042" w:type="dxa"/>
            <w:vAlign w:val="center"/>
          </w:tcPr>
          <w:p w14:paraId="5240E440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$4,593.75</w:t>
            </w:r>
          </w:p>
        </w:tc>
      </w:tr>
      <w:tr w:rsidR="00550563" w:rsidRPr="00B1103F" w14:paraId="05F93AC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60EDED65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90" w:type="dxa"/>
            <w:vAlign w:val="bottom"/>
          </w:tcPr>
          <w:p w14:paraId="22B92E7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3539090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$3,445.31</w:t>
            </w:r>
          </w:p>
        </w:tc>
        <w:tc>
          <w:tcPr>
            <w:tcW w:w="3042" w:type="dxa"/>
            <w:vAlign w:val="center"/>
          </w:tcPr>
          <w:p w14:paraId="681B9A3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$8,039.06</w:t>
            </w:r>
          </w:p>
        </w:tc>
      </w:tr>
      <w:tr w:rsidR="00550563" w:rsidRPr="00B1103F" w14:paraId="13BAF9A3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4550C09B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90" w:type="dxa"/>
            <w:vAlign w:val="bottom"/>
          </w:tcPr>
          <w:p w14:paraId="45F9CBC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1B0A95F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$6,029.3</w:t>
            </w:r>
          </w:p>
        </w:tc>
        <w:tc>
          <w:tcPr>
            <w:tcW w:w="3042" w:type="dxa"/>
            <w:vAlign w:val="center"/>
          </w:tcPr>
          <w:p w14:paraId="0027D8F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$14,068.36</w:t>
            </w:r>
          </w:p>
        </w:tc>
      </w:tr>
      <w:tr w:rsidR="00550563" w:rsidRPr="00B1103F" w14:paraId="462481D0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7079266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90" w:type="dxa"/>
            <w:vAlign w:val="bottom"/>
          </w:tcPr>
          <w:p w14:paraId="48880D0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2668BDD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$10,551.27</w:t>
            </w:r>
          </w:p>
        </w:tc>
        <w:tc>
          <w:tcPr>
            <w:tcW w:w="3042" w:type="dxa"/>
            <w:vAlign w:val="center"/>
          </w:tcPr>
          <w:p w14:paraId="1B4877B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$24,619.63</w:t>
            </w:r>
          </w:p>
        </w:tc>
      </w:tr>
      <w:tr w:rsidR="00550563" w:rsidRPr="00B1103F" w14:paraId="30597B2C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194F177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890" w:type="dxa"/>
            <w:vAlign w:val="bottom"/>
          </w:tcPr>
          <w:p w14:paraId="4A00211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75.00%</w:t>
            </w:r>
          </w:p>
        </w:tc>
        <w:tc>
          <w:tcPr>
            <w:tcW w:w="2700" w:type="dxa"/>
            <w:vAlign w:val="center"/>
          </w:tcPr>
          <w:p w14:paraId="02027EC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$18,464.72</w:t>
            </w:r>
          </w:p>
        </w:tc>
        <w:tc>
          <w:tcPr>
            <w:tcW w:w="3042" w:type="dxa"/>
            <w:vAlign w:val="center"/>
          </w:tcPr>
          <w:p w14:paraId="34C623D5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$43,084.35</w:t>
            </w:r>
          </w:p>
        </w:tc>
      </w:tr>
      <w:tr w:rsidR="00550563" w:rsidRPr="00B1103F" w14:paraId="57548638" w14:textId="77777777" w:rsidTr="00B1103F">
        <w:tc>
          <w:tcPr>
            <w:tcW w:w="1008" w:type="dxa"/>
            <w:shd w:val="clear" w:color="auto" w:fill="C2D69B" w:themeFill="accent3" w:themeFillTint="99"/>
            <w:vAlign w:val="center"/>
          </w:tcPr>
          <w:p w14:paraId="73D71AD4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890" w:type="dxa"/>
            <w:shd w:val="clear" w:color="auto" w:fill="C2D69B" w:themeFill="accent3" w:themeFillTint="99"/>
            <w:vAlign w:val="bottom"/>
          </w:tcPr>
          <w:p w14:paraId="1E2D1AA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69.63%</w:t>
            </w:r>
          </w:p>
        </w:tc>
        <w:tc>
          <w:tcPr>
            <w:tcW w:w="2700" w:type="dxa"/>
            <w:shd w:val="clear" w:color="auto" w:fill="C2D69B" w:themeFill="accent3" w:themeFillTint="99"/>
            <w:vAlign w:val="center"/>
          </w:tcPr>
          <w:p w14:paraId="43650270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shd w:val="clear" w:color="auto" w:fill="C2D69B" w:themeFill="accent3" w:themeFillTint="99"/>
            <w:vAlign w:val="center"/>
          </w:tcPr>
          <w:p w14:paraId="151B673F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$73,084.35</w:t>
            </w:r>
          </w:p>
        </w:tc>
      </w:tr>
      <w:tr w:rsidR="00550563" w:rsidRPr="00B1103F" w14:paraId="5D671784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60AE043C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890" w:type="dxa"/>
            <w:vAlign w:val="bottom"/>
          </w:tcPr>
          <w:p w14:paraId="0EE54F3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41.05%</w:t>
            </w:r>
          </w:p>
        </w:tc>
        <w:tc>
          <w:tcPr>
            <w:tcW w:w="2700" w:type="dxa"/>
            <w:vAlign w:val="center"/>
          </w:tcPr>
          <w:p w14:paraId="0E1D77AF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1B85219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$103,084.35</w:t>
            </w:r>
          </w:p>
        </w:tc>
      </w:tr>
      <w:tr w:rsidR="00550563" w:rsidRPr="00B1103F" w14:paraId="5E26F43B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56FE057C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890" w:type="dxa"/>
            <w:vAlign w:val="bottom"/>
          </w:tcPr>
          <w:p w14:paraId="6A253A6A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29.10%</w:t>
            </w:r>
          </w:p>
        </w:tc>
        <w:tc>
          <w:tcPr>
            <w:tcW w:w="2700" w:type="dxa"/>
            <w:vAlign w:val="center"/>
          </w:tcPr>
          <w:p w14:paraId="313EE294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54871B1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$133,084.35</w:t>
            </w:r>
          </w:p>
        </w:tc>
      </w:tr>
      <w:tr w:rsidR="00550563" w:rsidRPr="00B1103F" w14:paraId="5DCCF2F1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17746217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890" w:type="dxa"/>
            <w:vAlign w:val="bottom"/>
          </w:tcPr>
          <w:p w14:paraId="66E3B9F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22.54%</w:t>
            </w:r>
          </w:p>
        </w:tc>
        <w:tc>
          <w:tcPr>
            <w:tcW w:w="2700" w:type="dxa"/>
            <w:vAlign w:val="center"/>
          </w:tcPr>
          <w:p w14:paraId="4962EA2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72BD28A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$163,084.35</w:t>
            </w:r>
          </w:p>
        </w:tc>
      </w:tr>
      <w:tr w:rsidR="00550563" w:rsidRPr="00B1103F" w14:paraId="6A22CBE3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1A90FFF7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890" w:type="dxa"/>
            <w:vAlign w:val="bottom"/>
          </w:tcPr>
          <w:p w14:paraId="47B8563C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18.40%</w:t>
            </w:r>
          </w:p>
        </w:tc>
        <w:tc>
          <w:tcPr>
            <w:tcW w:w="2700" w:type="dxa"/>
            <w:vAlign w:val="center"/>
          </w:tcPr>
          <w:p w14:paraId="05D11BC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4223954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$193,084.35</w:t>
            </w:r>
          </w:p>
        </w:tc>
      </w:tr>
      <w:tr w:rsidR="00550563" w:rsidRPr="00B1103F" w14:paraId="5149A47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53F4B069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890" w:type="dxa"/>
            <w:vAlign w:val="bottom"/>
          </w:tcPr>
          <w:p w14:paraId="6D208A0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15.54%</w:t>
            </w:r>
          </w:p>
        </w:tc>
        <w:tc>
          <w:tcPr>
            <w:tcW w:w="2700" w:type="dxa"/>
            <w:vAlign w:val="center"/>
          </w:tcPr>
          <w:p w14:paraId="145C1F3D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2D2721D5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$223,084.35</w:t>
            </w:r>
          </w:p>
        </w:tc>
      </w:tr>
      <w:tr w:rsidR="00550563" w:rsidRPr="00B1103F" w14:paraId="3CC020FE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1137835C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890" w:type="dxa"/>
            <w:vAlign w:val="bottom"/>
          </w:tcPr>
          <w:p w14:paraId="19B72C4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13.45%</w:t>
            </w:r>
          </w:p>
        </w:tc>
        <w:tc>
          <w:tcPr>
            <w:tcW w:w="2700" w:type="dxa"/>
            <w:vAlign w:val="center"/>
          </w:tcPr>
          <w:p w14:paraId="2329663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064268E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$253,084.35</w:t>
            </w:r>
          </w:p>
        </w:tc>
      </w:tr>
      <w:tr w:rsidR="00550563" w:rsidRPr="00B1103F" w14:paraId="45E3D41C" w14:textId="77777777" w:rsidTr="00B1103F">
        <w:tc>
          <w:tcPr>
            <w:tcW w:w="1008" w:type="dxa"/>
            <w:shd w:val="clear" w:color="auto" w:fill="C2D69B" w:themeFill="accent3" w:themeFillTint="99"/>
            <w:vAlign w:val="center"/>
          </w:tcPr>
          <w:p w14:paraId="31BE8265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890" w:type="dxa"/>
            <w:shd w:val="clear" w:color="auto" w:fill="C2D69B" w:themeFill="accent3" w:themeFillTint="99"/>
            <w:vAlign w:val="bottom"/>
          </w:tcPr>
          <w:p w14:paraId="749D398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11.85%</w:t>
            </w:r>
          </w:p>
        </w:tc>
        <w:tc>
          <w:tcPr>
            <w:tcW w:w="2700" w:type="dxa"/>
            <w:shd w:val="clear" w:color="auto" w:fill="C2D69B" w:themeFill="accent3" w:themeFillTint="99"/>
            <w:vAlign w:val="center"/>
          </w:tcPr>
          <w:p w14:paraId="4EB4CBE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shd w:val="clear" w:color="auto" w:fill="C2D69B" w:themeFill="accent3" w:themeFillTint="99"/>
            <w:vAlign w:val="center"/>
          </w:tcPr>
          <w:p w14:paraId="08FF516F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$283,084.35</w:t>
            </w:r>
          </w:p>
        </w:tc>
      </w:tr>
      <w:tr w:rsidR="00550563" w:rsidRPr="00B1103F" w14:paraId="1CE2382E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504D0645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890" w:type="dxa"/>
            <w:vAlign w:val="bottom"/>
          </w:tcPr>
          <w:p w14:paraId="35F6659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10.60%</w:t>
            </w:r>
          </w:p>
        </w:tc>
        <w:tc>
          <w:tcPr>
            <w:tcW w:w="2700" w:type="dxa"/>
            <w:vAlign w:val="center"/>
          </w:tcPr>
          <w:p w14:paraId="48A3907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45E9294D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$313,084.35</w:t>
            </w:r>
          </w:p>
        </w:tc>
      </w:tr>
      <w:tr w:rsidR="00550563" w:rsidRPr="00B1103F" w14:paraId="4D041856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2D9201F2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890" w:type="dxa"/>
            <w:vAlign w:val="bottom"/>
          </w:tcPr>
          <w:p w14:paraId="55617475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9.58%</w:t>
            </w:r>
          </w:p>
        </w:tc>
        <w:tc>
          <w:tcPr>
            <w:tcW w:w="2700" w:type="dxa"/>
            <w:vAlign w:val="center"/>
          </w:tcPr>
          <w:p w14:paraId="16BD9AA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02E2AC9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$343,084.35</w:t>
            </w:r>
          </w:p>
        </w:tc>
      </w:tr>
      <w:tr w:rsidR="00550563" w:rsidRPr="00B1103F" w14:paraId="620D970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31268246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890" w:type="dxa"/>
            <w:vAlign w:val="bottom"/>
          </w:tcPr>
          <w:p w14:paraId="2D60788B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8.74%</w:t>
            </w:r>
          </w:p>
        </w:tc>
        <w:tc>
          <w:tcPr>
            <w:tcW w:w="2700" w:type="dxa"/>
            <w:vAlign w:val="center"/>
          </w:tcPr>
          <w:p w14:paraId="68FD406A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569D0D2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$373,084.35</w:t>
            </w:r>
          </w:p>
        </w:tc>
      </w:tr>
      <w:tr w:rsidR="00550563" w:rsidRPr="00B1103F" w14:paraId="66951F89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3E680B43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890" w:type="dxa"/>
            <w:vAlign w:val="bottom"/>
          </w:tcPr>
          <w:p w14:paraId="3884DEC2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8.04%</w:t>
            </w:r>
          </w:p>
        </w:tc>
        <w:tc>
          <w:tcPr>
            <w:tcW w:w="2700" w:type="dxa"/>
            <w:vAlign w:val="center"/>
          </w:tcPr>
          <w:p w14:paraId="5C62950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4CFB7A7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$403,084.35</w:t>
            </w:r>
          </w:p>
        </w:tc>
      </w:tr>
      <w:tr w:rsidR="00550563" w:rsidRPr="00B1103F" w14:paraId="0C53F695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1E7A67C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890" w:type="dxa"/>
            <w:vAlign w:val="bottom"/>
          </w:tcPr>
          <w:p w14:paraId="2EEAA31D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7.44%</w:t>
            </w:r>
          </w:p>
        </w:tc>
        <w:tc>
          <w:tcPr>
            <w:tcW w:w="2700" w:type="dxa"/>
            <w:vAlign w:val="center"/>
          </w:tcPr>
          <w:p w14:paraId="7A804EA0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27553EB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$433,084.35</w:t>
            </w:r>
          </w:p>
        </w:tc>
      </w:tr>
      <w:tr w:rsidR="00550563" w:rsidRPr="00B1103F" w14:paraId="0403BC2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C276E86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890" w:type="dxa"/>
            <w:vAlign w:val="bottom"/>
          </w:tcPr>
          <w:p w14:paraId="5FC7CD9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6.93%</w:t>
            </w:r>
          </w:p>
        </w:tc>
        <w:tc>
          <w:tcPr>
            <w:tcW w:w="2700" w:type="dxa"/>
            <w:vAlign w:val="center"/>
          </w:tcPr>
          <w:p w14:paraId="0F26FB9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658D97C1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$463,084.35</w:t>
            </w:r>
          </w:p>
        </w:tc>
      </w:tr>
      <w:tr w:rsidR="00550563" w:rsidRPr="00B1103F" w14:paraId="41C405EF" w14:textId="77777777" w:rsidTr="00B1103F">
        <w:tc>
          <w:tcPr>
            <w:tcW w:w="1008" w:type="dxa"/>
            <w:shd w:val="clear" w:color="auto" w:fill="C2D69B" w:themeFill="accent3" w:themeFillTint="99"/>
            <w:vAlign w:val="center"/>
          </w:tcPr>
          <w:p w14:paraId="1E55F35F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1890" w:type="dxa"/>
            <w:shd w:val="clear" w:color="auto" w:fill="C2D69B" w:themeFill="accent3" w:themeFillTint="99"/>
            <w:vAlign w:val="bottom"/>
          </w:tcPr>
          <w:p w14:paraId="626636C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6.48%</w:t>
            </w:r>
          </w:p>
        </w:tc>
        <w:tc>
          <w:tcPr>
            <w:tcW w:w="2700" w:type="dxa"/>
            <w:shd w:val="clear" w:color="auto" w:fill="C2D69B" w:themeFill="accent3" w:themeFillTint="99"/>
            <w:vAlign w:val="center"/>
          </w:tcPr>
          <w:p w14:paraId="064FB9F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shd w:val="clear" w:color="auto" w:fill="C2D69B" w:themeFill="accent3" w:themeFillTint="99"/>
            <w:vAlign w:val="center"/>
          </w:tcPr>
          <w:p w14:paraId="3B9E44D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$493,084.35</w:t>
            </w:r>
          </w:p>
        </w:tc>
      </w:tr>
      <w:tr w:rsidR="00550563" w:rsidRPr="00B1103F" w14:paraId="06972026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18247825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22</w:t>
            </w:r>
          </w:p>
        </w:tc>
        <w:tc>
          <w:tcPr>
            <w:tcW w:w="1890" w:type="dxa"/>
            <w:vAlign w:val="bottom"/>
          </w:tcPr>
          <w:p w14:paraId="4A21E082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6.08%</w:t>
            </w:r>
          </w:p>
        </w:tc>
        <w:tc>
          <w:tcPr>
            <w:tcW w:w="2700" w:type="dxa"/>
            <w:vAlign w:val="center"/>
          </w:tcPr>
          <w:p w14:paraId="10AEB67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199BBC65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$523,084.35</w:t>
            </w:r>
          </w:p>
        </w:tc>
      </w:tr>
      <w:tr w:rsidR="00550563" w:rsidRPr="00B1103F" w14:paraId="525BF01F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6EB900C8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1890" w:type="dxa"/>
            <w:vAlign w:val="bottom"/>
          </w:tcPr>
          <w:p w14:paraId="4A5FF49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5.74%</w:t>
            </w:r>
          </w:p>
        </w:tc>
        <w:tc>
          <w:tcPr>
            <w:tcW w:w="2700" w:type="dxa"/>
            <w:vAlign w:val="center"/>
          </w:tcPr>
          <w:p w14:paraId="5E37091D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0065899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$553,084.35</w:t>
            </w:r>
          </w:p>
        </w:tc>
      </w:tr>
      <w:tr w:rsidR="00550563" w:rsidRPr="00B1103F" w14:paraId="79883D15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2C17AAAF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24</w:t>
            </w:r>
          </w:p>
        </w:tc>
        <w:tc>
          <w:tcPr>
            <w:tcW w:w="1890" w:type="dxa"/>
            <w:vAlign w:val="bottom"/>
          </w:tcPr>
          <w:p w14:paraId="22FBC02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5.42%</w:t>
            </w:r>
          </w:p>
        </w:tc>
        <w:tc>
          <w:tcPr>
            <w:tcW w:w="2700" w:type="dxa"/>
            <w:vAlign w:val="center"/>
          </w:tcPr>
          <w:p w14:paraId="2F06B9E9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3016E62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$583,084.35</w:t>
            </w:r>
          </w:p>
        </w:tc>
      </w:tr>
      <w:tr w:rsidR="00550563" w:rsidRPr="00B1103F" w14:paraId="5CDB3799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7A9C4370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25</w:t>
            </w:r>
          </w:p>
        </w:tc>
        <w:tc>
          <w:tcPr>
            <w:tcW w:w="1890" w:type="dxa"/>
            <w:vAlign w:val="bottom"/>
          </w:tcPr>
          <w:p w14:paraId="57D426C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5.15%</w:t>
            </w:r>
          </w:p>
        </w:tc>
        <w:tc>
          <w:tcPr>
            <w:tcW w:w="2700" w:type="dxa"/>
            <w:vAlign w:val="center"/>
          </w:tcPr>
          <w:p w14:paraId="00E0B3A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4759D8B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$613,084.35</w:t>
            </w:r>
          </w:p>
        </w:tc>
      </w:tr>
      <w:tr w:rsidR="00550563" w:rsidRPr="00B1103F" w14:paraId="5A322C9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60F0D573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26</w:t>
            </w:r>
          </w:p>
        </w:tc>
        <w:tc>
          <w:tcPr>
            <w:tcW w:w="1890" w:type="dxa"/>
            <w:vAlign w:val="bottom"/>
          </w:tcPr>
          <w:p w14:paraId="12399A10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4.89%</w:t>
            </w:r>
          </w:p>
        </w:tc>
        <w:tc>
          <w:tcPr>
            <w:tcW w:w="2700" w:type="dxa"/>
            <w:vAlign w:val="center"/>
          </w:tcPr>
          <w:p w14:paraId="46D7FFE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6780FB3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$643,084.35</w:t>
            </w:r>
          </w:p>
        </w:tc>
      </w:tr>
      <w:tr w:rsidR="00550563" w:rsidRPr="00B1103F" w14:paraId="42DC03E8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51E5A539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27</w:t>
            </w:r>
          </w:p>
        </w:tc>
        <w:tc>
          <w:tcPr>
            <w:tcW w:w="1890" w:type="dxa"/>
            <w:vAlign w:val="bottom"/>
          </w:tcPr>
          <w:p w14:paraId="72006C06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4.67%</w:t>
            </w:r>
          </w:p>
        </w:tc>
        <w:tc>
          <w:tcPr>
            <w:tcW w:w="2700" w:type="dxa"/>
            <w:vAlign w:val="center"/>
          </w:tcPr>
          <w:p w14:paraId="153D06BD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61382B25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$673,084.35</w:t>
            </w:r>
          </w:p>
        </w:tc>
      </w:tr>
      <w:tr w:rsidR="00550563" w:rsidRPr="00B1103F" w14:paraId="1D217D22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0D8EB07A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28</w:t>
            </w:r>
          </w:p>
        </w:tc>
        <w:tc>
          <w:tcPr>
            <w:tcW w:w="1890" w:type="dxa"/>
            <w:vAlign w:val="bottom"/>
          </w:tcPr>
          <w:p w14:paraId="3614FFF4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4.46%</w:t>
            </w:r>
          </w:p>
        </w:tc>
        <w:tc>
          <w:tcPr>
            <w:tcW w:w="2700" w:type="dxa"/>
            <w:vAlign w:val="center"/>
          </w:tcPr>
          <w:p w14:paraId="5EABFFFE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078890A3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$703,084.35</w:t>
            </w:r>
          </w:p>
        </w:tc>
      </w:tr>
      <w:tr w:rsidR="00550563" w:rsidRPr="00B1103F" w14:paraId="5FB66714" w14:textId="77777777" w:rsidTr="00B1103F">
        <w:tc>
          <w:tcPr>
            <w:tcW w:w="1008" w:type="dxa"/>
            <w:shd w:val="clear" w:color="auto" w:fill="B8CCE4" w:themeFill="accent1" w:themeFillTint="66"/>
            <w:vAlign w:val="center"/>
          </w:tcPr>
          <w:p w14:paraId="28CA3282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890" w:type="dxa"/>
            <w:vAlign w:val="bottom"/>
          </w:tcPr>
          <w:p w14:paraId="70005EB2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4.27%</w:t>
            </w:r>
          </w:p>
        </w:tc>
        <w:tc>
          <w:tcPr>
            <w:tcW w:w="2700" w:type="dxa"/>
            <w:vAlign w:val="center"/>
          </w:tcPr>
          <w:p w14:paraId="593DB8B7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vAlign w:val="center"/>
          </w:tcPr>
          <w:p w14:paraId="2FE42D9B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$733,084.35</w:t>
            </w:r>
          </w:p>
        </w:tc>
      </w:tr>
      <w:tr w:rsidR="00550563" w:rsidRPr="00B1103F" w14:paraId="5EE29DB5" w14:textId="77777777" w:rsidTr="00B1103F">
        <w:tc>
          <w:tcPr>
            <w:tcW w:w="1008" w:type="dxa"/>
            <w:shd w:val="clear" w:color="auto" w:fill="C2D69B" w:themeFill="accent3" w:themeFillTint="99"/>
            <w:vAlign w:val="center"/>
          </w:tcPr>
          <w:p w14:paraId="739D46F3" w14:textId="77777777" w:rsidR="00550563" w:rsidRPr="00B1103F" w:rsidRDefault="00000000" w:rsidP="00B1103F">
            <w:pPr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890" w:type="dxa"/>
            <w:shd w:val="clear" w:color="auto" w:fill="C2D69B" w:themeFill="accent3" w:themeFillTint="99"/>
            <w:vAlign w:val="bottom"/>
          </w:tcPr>
          <w:p w14:paraId="73B7CC90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4.09%</w:t>
            </w:r>
          </w:p>
        </w:tc>
        <w:tc>
          <w:tcPr>
            <w:tcW w:w="2700" w:type="dxa"/>
            <w:shd w:val="clear" w:color="auto" w:fill="C2D69B" w:themeFill="accent3" w:themeFillTint="99"/>
            <w:vAlign w:val="center"/>
          </w:tcPr>
          <w:p w14:paraId="6D2FACEA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$30,000</w:t>
            </w:r>
          </w:p>
        </w:tc>
        <w:tc>
          <w:tcPr>
            <w:tcW w:w="3042" w:type="dxa"/>
            <w:shd w:val="clear" w:color="auto" w:fill="C2D69B" w:themeFill="accent3" w:themeFillTint="99"/>
            <w:vAlign w:val="center"/>
          </w:tcPr>
          <w:p w14:paraId="59098FE8" w14:textId="77777777" w:rsidR="00550563" w:rsidRPr="00B1103F" w:rsidRDefault="00000000" w:rsidP="00B1103F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B1103F">
              <w:rPr>
                <w:rFonts w:asciiTheme="majorHAnsi" w:hAnsiTheme="majorHAnsi" w:cstheme="majorHAnsi"/>
              </w:rPr>
              <w:t>$763,084.35</w:t>
            </w:r>
          </w:p>
        </w:tc>
      </w:tr>
    </w:tbl>
    <w:p w14:paraId="36C90E35" w14:textId="77777777" w:rsidR="00C4079E" w:rsidRPr="00B1103F" w:rsidRDefault="00C4079E" w:rsidP="00F15117">
      <w:pPr>
        <w:rPr>
          <w:rFonts w:asciiTheme="majorHAnsi" w:hAnsiTheme="majorHAnsi" w:cstheme="majorHAnsi"/>
        </w:rPr>
      </w:pPr>
    </w:p>
    <w:sectPr w:rsidR="00C4079E" w:rsidRPr="00B1103F" w:rsidSect="00B1103F">
      <w:pgSz w:w="12240" w:h="15840"/>
      <w:pgMar w:top="45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362664">
    <w:abstractNumId w:val="8"/>
  </w:num>
  <w:num w:numId="2" w16cid:durableId="1587418642">
    <w:abstractNumId w:val="6"/>
  </w:num>
  <w:num w:numId="3" w16cid:durableId="260798842">
    <w:abstractNumId w:val="5"/>
  </w:num>
  <w:num w:numId="4" w16cid:durableId="1718506136">
    <w:abstractNumId w:val="4"/>
  </w:num>
  <w:num w:numId="5" w16cid:durableId="1296368712">
    <w:abstractNumId w:val="7"/>
  </w:num>
  <w:num w:numId="6" w16cid:durableId="1463117393">
    <w:abstractNumId w:val="3"/>
  </w:num>
  <w:num w:numId="7" w16cid:durableId="382170558">
    <w:abstractNumId w:val="2"/>
  </w:num>
  <w:num w:numId="8" w16cid:durableId="294799596">
    <w:abstractNumId w:val="1"/>
  </w:num>
  <w:num w:numId="9" w16cid:durableId="22171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0563"/>
    <w:rsid w:val="006E1536"/>
    <w:rsid w:val="00AA1D8D"/>
    <w:rsid w:val="00B1103F"/>
    <w:rsid w:val="00B47730"/>
    <w:rsid w:val="00C4079E"/>
    <w:rsid w:val="00CB0664"/>
    <w:rsid w:val="00F15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BEB45"/>
  <w14:defaultImageDpi w14:val="300"/>
  <w15:docId w15:val="{E42BE684-5780-4977-96A5-5FE11C1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Jim</cp:lastModifiedBy>
  <cp:revision>4</cp:revision>
  <dcterms:created xsi:type="dcterms:W3CDTF">2013-12-23T23:15:00Z</dcterms:created>
  <dcterms:modified xsi:type="dcterms:W3CDTF">2025-04-01T12:54:00Z</dcterms:modified>
  <cp:category/>
</cp:coreProperties>
</file>