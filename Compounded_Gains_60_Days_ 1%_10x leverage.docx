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51D4B" w14:textId="207B252F" w:rsidR="00446465" w:rsidRDefault="00000000" w:rsidP="00EF133D">
      <w:pPr>
        <w:pStyle w:val="Heading1"/>
        <w:shd w:val="clear" w:color="auto" w:fill="C2D69B" w:themeFill="accent3" w:themeFillTint="99"/>
        <w:jc w:val="center"/>
      </w:pPr>
      <w:r>
        <w:t>60-Day Compounded Gains with $30,000 Daily Cap</w:t>
      </w:r>
    </w:p>
    <w:p w14:paraId="16D1B837" w14:textId="77777777" w:rsidR="00446465" w:rsidRDefault="00000000" w:rsidP="00EF133D">
      <w:pPr>
        <w:shd w:val="clear" w:color="auto" w:fill="C2D69B" w:themeFill="accent3" w:themeFillTint="99"/>
        <w:jc w:val="center"/>
      </w:pPr>
      <w:r>
        <w:t>Starting: $1500, Leverage x10, 1% Daily Gain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710"/>
        <w:gridCol w:w="2520"/>
        <w:gridCol w:w="3402"/>
      </w:tblGrid>
      <w:tr w:rsidR="00D57CD7" w14:paraId="6B32509D" w14:textId="77777777" w:rsidTr="00A9134C">
        <w:trPr>
          <w:trHeight w:val="377"/>
        </w:trPr>
        <w:tc>
          <w:tcPr>
            <w:tcW w:w="1008" w:type="dxa"/>
            <w:shd w:val="clear" w:color="auto" w:fill="D6E3BC" w:themeFill="accent3" w:themeFillTint="66"/>
            <w:vAlign w:val="center"/>
          </w:tcPr>
          <w:p w14:paraId="0694D41A" w14:textId="473FFA4D" w:rsidR="00D57CD7" w:rsidRDefault="00D57CD7" w:rsidP="00A9134C">
            <w:pPr>
              <w:jc w:val="center"/>
            </w:pPr>
            <w:r>
              <w:t>Day</w:t>
            </w:r>
          </w:p>
        </w:tc>
        <w:tc>
          <w:tcPr>
            <w:tcW w:w="1710" w:type="dxa"/>
            <w:shd w:val="clear" w:color="auto" w:fill="D6E3BC" w:themeFill="accent3" w:themeFillTint="66"/>
            <w:vAlign w:val="center"/>
          </w:tcPr>
          <w:p w14:paraId="16998CD0" w14:textId="7C724013" w:rsidR="00D57CD7" w:rsidRDefault="00D57CD7" w:rsidP="00A9134C">
            <w:pPr>
              <w:jc w:val="center"/>
            </w:pPr>
            <w:r>
              <w:t>Gain %</w:t>
            </w:r>
          </w:p>
        </w:tc>
        <w:tc>
          <w:tcPr>
            <w:tcW w:w="2520" w:type="dxa"/>
            <w:shd w:val="clear" w:color="auto" w:fill="D6E3BC" w:themeFill="accent3" w:themeFillTint="66"/>
            <w:vAlign w:val="center"/>
          </w:tcPr>
          <w:p w14:paraId="1BBBD737" w14:textId="46110C84" w:rsidR="00D57CD7" w:rsidRDefault="00D57CD7" w:rsidP="00A9134C">
            <w:pPr>
              <w:jc w:val="center"/>
            </w:pPr>
            <w:r>
              <w:t>Daily Gain ($)</w:t>
            </w:r>
          </w:p>
        </w:tc>
        <w:tc>
          <w:tcPr>
            <w:tcW w:w="3402" w:type="dxa"/>
            <w:shd w:val="clear" w:color="auto" w:fill="D6E3BC" w:themeFill="accent3" w:themeFillTint="66"/>
            <w:vAlign w:val="center"/>
          </w:tcPr>
          <w:p w14:paraId="103C0FAE" w14:textId="171A0849" w:rsidR="00D57CD7" w:rsidRDefault="00D57CD7" w:rsidP="00A9134C">
            <w:pPr>
              <w:jc w:val="center"/>
            </w:pPr>
            <w:r>
              <w:t>Total Capital ($)</w:t>
            </w:r>
          </w:p>
        </w:tc>
      </w:tr>
      <w:tr w:rsidR="00A9134C" w14:paraId="6D149650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044B7F0A" w14:textId="547AF57A" w:rsidR="00A9134C" w:rsidRDefault="00A9134C" w:rsidP="00A9134C">
            <w:pPr>
              <w:jc w:val="center"/>
            </w:pPr>
            <w:r w:rsidRPr="00153CD1">
              <w:t>1</w:t>
            </w:r>
          </w:p>
        </w:tc>
        <w:tc>
          <w:tcPr>
            <w:tcW w:w="1710" w:type="dxa"/>
            <w:vAlign w:val="center"/>
          </w:tcPr>
          <w:p w14:paraId="5F555A9A" w14:textId="799A9BEB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6881BA15" w14:textId="67222D0B" w:rsidR="00A9134C" w:rsidRDefault="00A9134C" w:rsidP="00A9134C">
            <w:pPr>
              <w:spacing w:line="360" w:lineRule="auto"/>
              <w:jc w:val="center"/>
            </w:pPr>
            <w:r w:rsidRPr="00153CD1">
              <w:t>$150.0</w:t>
            </w:r>
          </w:p>
        </w:tc>
        <w:tc>
          <w:tcPr>
            <w:tcW w:w="3402" w:type="dxa"/>
          </w:tcPr>
          <w:p w14:paraId="53CCA64C" w14:textId="5F6A6F20" w:rsidR="00A9134C" w:rsidRDefault="00A9134C" w:rsidP="00A9134C">
            <w:pPr>
              <w:spacing w:line="360" w:lineRule="auto"/>
              <w:jc w:val="center"/>
            </w:pPr>
            <w:r w:rsidRPr="00153CD1">
              <w:t>$1,650.0</w:t>
            </w:r>
          </w:p>
        </w:tc>
      </w:tr>
      <w:tr w:rsidR="00A9134C" w14:paraId="702BB81B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49D759B2" w14:textId="630A6B0A" w:rsidR="00A9134C" w:rsidRDefault="00A9134C" w:rsidP="00A9134C">
            <w:pPr>
              <w:jc w:val="center"/>
            </w:pPr>
            <w:r w:rsidRPr="00153CD1">
              <w:t>2</w:t>
            </w:r>
          </w:p>
        </w:tc>
        <w:tc>
          <w:tcPr>
            <w:tcW w:w="1710" w:type="dxa"/>
            <w:vAlign w:val="center"/>
          </w:tcPr>
          <w:p w14:paraId="6598EB63" w14:textId="5EF6AF3B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368B1A1E" w14:textId="6EDB2CA7" w:rsidR="00A9134C" w:rsidRDefault="00A9134C" w:rsidP="00A9134C">
            <w:pPr>
              <w:spacing w:line="360" w:lineRule="auto"/>
              <w:jc w:val="center"/>
            </w:pPr>
            <w:r w:rsidRPr="00153CD1">
              <w:t>$165.0</w:t>
            </w:r>
          </w:p>
        </w:tc>
        <w:tc>
          <w:tcPr>
            <w:tcW w:w="3402" w:type="dxa"/>
          </w:tcPr>
          <w:p w14:paraId="1175D2FC" w14:textId="4918267B" w:rsidR="00A9134C" w:rsidRDefault="00A9134C" w:rsidP="00A9134C">
            <w:pPr>
              <w:spacing w:line="360" w:lineRule="auto"/>
              <w:jc w:val="center"/>
            </w:pPr>
            <w:r w:rsidRPr="00153CD1">
              <w:t>$1,815.0</w:t>
            </w:r>
          </w:p>
        </w:tc>
      </w:tr>
      <w:tr w:rsidR="00A9134C" w14:paraId="6B7545E5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5842C43D" w14:textId="2E346D34" w:rsidR="00A9134C" w:rsidRDefault="00A9134C" w:rsidP="00A9134C">
            <w:pPr>
              <w:jc w:val="center"/>
            </w:pPr>
            <w:r w:rsidRPr="00153CD1">
              <w:t>3</w:t>
            </w:r>
          </w:p>
        </w:tc>
        <w:tc>
          <w:tcPr>
            <w:tcW w:w="1710" w:type="dxa"/>
            <w:vAlign w:val="center"/>
          </w:tcPr>
          <w:p w14:paraId="146F4FAC" w14:textId="4F417083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0D504876" w14:textId="6364FF4F" w:rsidR="00A9134C" w:rsidRDefault="00A9134C" w:rsidP="00A9134C">
            <w:pPr>
              <w:spacing w:line="360" w:lineRule="auto"/>
              <w:jc w:val="center"/>
            </w:pPr>
            <w:r w:rsidRPr="00153CD1">
              <w:t>$181.5</w:t>
            </w:r>
          </w:p>
        </w:tc>
        <w:tc>
          <w:tcPr>
            <w:tcW w:w="3402" w:type="dxa"/>
          </w:tcPr>
          <w:p w14:paraId="5BF89B93" w14:textId="7E1849A1" w:rsidR="00A9134C" w:rsidRDefault="00A9134C" w:rsidP="00A9134C">
            <w:pPr>
              <w:spacing w:line="360" w:lineRule="auto"/>
              <w:jc w:val="center"/>
            </w:pPr>
            <w:r w:rsidRPr="00153CD1">
              <w:t>$1,996.5</w:t>
            </w:r>
          </w:p>
        </w:tc>
      </w:tr>
      <w:tr w:rsidR="00A9134C" w14:paraId="2F2EBE4F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0D0746D3" w14:textId="615FDD5A" w:rsidR="00A9134C" w:rsidRDefault="00A9134C" w:rsidP="00A9134C">
            <w:pPr>
              <w:jc w:val="center"/>
            </w:pPr>
            <w:r w:rsidRPr="00153CD1">
              <w:t>4</w:t>
            </w:r>
          </w:p>
        </w:tc>
        <w:tc>
          <w:tcPr>
            <w:tcW w:w="1710" w:type="dxa"/>
            <w:vAlign w:val="center"/>
          </w:tcPr>
          <w:p w14:paraId="6B34BE07" w14:textId="7D341649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616B0748" w14:textId="2E55CD18" w:rsidR="00A9134C" w:rsidRDefault="00A9134C" w:rsidP="00A9134C">
            <w:pPr>
              <w:spacing w:line="360" w:lineRule="auto"/>
              <w:jc w:val="center"/>
            </w:pPr>
            <w:r w:rsidRPr="00153CD1">
              <w:t>$199.65</w:t>
            </w:r>
          </w:p>
        </w:tc>
        <w:tc>
          <w:tcPr>
            <w:tcW w:w="3402" w:type="dxa"/>
          </w:tcPr>
          <w:p w14:paraId="62032EFE" w14:textId="0B2C5C3D" w:rsidR="00A9134C" w:rsidRDefault="00A9134C" w:rsidP="00A9134C">
            <w:pPr>
              <w:spacing w:line="360" w:lineRule="auto"/>
              <w:jc w:val="center"/>
            </w:pPr>
            <w:r w:rsidRPr="00153CD1">
              <w:t>$2,196.15</w:t>
            </w:r>
          </w:p>
        </w:tc>
      </w:tr>
      <w:tr w:rsidR="00A9134C" w14:paraId="72CFAF04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2F47B617" w14:textId="5D1FCEF5" w:rsidR="00A9134C" w:rsidRDefault="00A9134C" w:rsidP="00A9134C">
            <w:pPr>
              <w:jc w:val="center"/>
            </w:pPr>
            <w:r w:rsidRPr="00153CD1">
              <w:t>5</w:t>
            </w:r>
          </w:p>
        </w:tc>
        <w:tc>
          <w:tcPr>
            <w:tcW w:w="1710" w:type="dxa"/>
            <w:vAlign w:val="center"/>
          </w:tcPr>
          <w:p w14:paraId="6D215E94" w14:textId="266032D1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343645E2" w14:textId="7D0BF1BE" w:rsidR="00A9134C" w:rsidRDefault="00A9134C" w:rsidP="00A9134C">
            <w:pPr>
              <w:spacing w:line="360" w:lineRule="auto"/>
              <w:jc w:val="center"/>
            </w:pPr>
            <w:r w:rsidRPr="00153CD1">
              <w:t>$219.62</w:t>
            </w:r>
          </w:p>
        </w:tc>
        <w:tc>
          <w:tcPr>
            <w:tcW w:w="3402" w:type="dxa"/>
          </w:tcPr>
          <w:p w14:paraId="2123BB28" w14:textId="6EBA58C7" w:rsidR="00A9134C" w:rsidRDefault="00A9134C" w:rsidP="00A9134C">
            <w:pPr>
              <w:spacing w:line="360" w:lineRule="auto"/>
              <w:jc w:val="center"/>
            </w:pPr>
            <w:r w:rsidRPr="00153CD1">
              <w:t>$2,415.77</w:t>
            </w:r>
          </w:p>
        </w:tc>
      </w:tr>
      <w:tr w:rsidR="00A9134C" w14:paraId="792CABA3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247A2337" w14:textId="7F94624B" w:rsidR="00A9134C" w:rsidRDefault="00A9134C" w:rsidP="00A9134C">
            <w:pPr>
              <w:jc w:val="center"/>
            </w:pPr>
            <w:r w:rsidRPr="00153CD1">
              <w:t>6</w:t>
            </w:r>
          </w:p>
        </w:tc>
        <w:tc>
          <w:tcPr>
            <w:tcW w:w="1710" w:type="dxa"/>
            <w:vAlign w:val="center"/>
          </w:tcPr>
          <w:p w14:paraId="7CA5CB12" w14:textId="5FA1C1DF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7F6C666C" w14:textId="5ADF2ADD" w:rsidR="00A9134C" w:rsidRDefault="00A9134C" w:rsidP="00A9134C">
            <w:pPr>
              <w:spacing w:line="360" w:lineRule="auto"/>
              <w:jc w:val="center"/>
            </w:pPr>
            <w:r w:rsidRPr="00153CD1">
              <w:t>$241.58</w:t>
            </w:r>
          </w:p>
        </w:tc>
        <w:tc>
          <w:tcPr>
            <w:tcW w:w="3402" w:type="dxa"/>
          </w:tcPr>
          <w:p w14:paraId="7CA24B38" w14:textId="41D6CC61" w:rsidR="00A9134C" w:rsidRDefault="00A9134C" w:rsidP="00A9134C">
            <w:pPr>
              <w:spacing w:line="360" w:lineRule="auto"/>
              <w:jc w:val="center"/>
            </w:pPr>
            <w:r w:rsidRPr="00153CD1">
              <w:t>$2,657.34</w:t>
            </w:r>
          </w:p>
        </w:tc>
      </w:tr>
      <w:tr w:rsidR="00A9134C" w14:paraId="1E038F15" w14:textId="77777777" w:rsidTr="00A9134C">
        <w:tc>
          <w:tcPr>
            <w:tcW w:w="1008" w:type="dxa"/>
            <w:shd w:val="clear" w:color="auto" w:fill="C2D69B" w:themeFill="accent3" w:themeFillTint="99"/>
            <w:vAlign w:val="center"/>
          </w:tcPr>
          <w:p w14:paraId="41C175A4" w14:textId="7EDFF4F8" w:rsidR="00A9134C" w:rsidRDefault="00A9134C" w:rsidP="00A9134C">
            <w:pPr>
              <w:jc w:val="center"/>
            </w:pPr>
            <w:r w:rsidRPr="00153CD1">
              <w:t>7</w:t>
            </w:r>
          </w:p>
        </w:tc>
        <w:tc>
          <w:tcPr>
            <w:tcW w:w="1710" w:type="dxa"/>
            <w:shd w:val="clear" w:color="auto" w:fill="C2D69B" w:themeFill="accent3" w:themeFillTint="99"/>
            <w:vAlign w:val="center"/>
          </w:tcPr>
          <w:p w14:paraId="35CADDEF" w14:textId="6EA7D571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  <w:shd w:val="clear" w:color="auto" w:fill="C2D69B" w:themeFill="accent3" w:themeFillTint="99"/>
          </w:tcPr>
          <w:p w14:paraId="42B0ECFF" w14:textId="18E27D1C" w:rsidR="00A9134C" w:rsidRDefault="00A9134C" w:rsidP="00A9134C">
            <w:pPr>
              <w:spacing w:line="360" w:lineRule="auto"/>
              <w:jc w:val="center"/>
            </w:pPr>
            <w:r w:rsidRPr="00153CD1">
              <w:t>$265.73</w:t>
            </w:r>
          </w:p>
        </w:tc>
        <w:tc>
          <w:tcPr>
            <w:tcW w:w="3402" w:type="dxa"/>
            <w:shd w:val="clear" w:color="auto" w:fill="C2D69B" w:themeFill="accent3" w:themeFillTint="99"/>
          </w:tcPr>
          <w:p w14:paraId="1880BDF1" w14:textId="74AEF01F" w:rsidR="00A9134C" w:rsidRDefault="00A9134C" w:rsidP="00A9134C">
            <w:pPr>
              <w:spacing w:line="360" w:lineRule="auto"/>
              <w:jc w:val="center"/>
            </w:pPr>
            <w:r w:rsidRPr="00153CD1">
              <w:t>$2,923.08</w:t>
            </w:r>
          </w:p>
        </w:tc>
      </w:tr>
      <w:tr w:rsidR="00A9134C" w14:paraId="64328231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0994EBE1" w14:textId="6228B837" w:rsidR="00A9134C" w:rsidRDefault="00A9134C" w:rsidP="00A9134C">
            <w:pPr>
              <w:jc w:val="center"/>
            </w:pPr>
            <w:r w:rsidRPr="00153CD1">
              <w:t>8</w:t>
            </w:r>
          </w:p>
        </w:tc>
        <w:tc>
          <w:tcPr>
            <w:tcW w:w="1710" w:type="dxa"/>
            <w:vAlign w:val="center"/>
          </w:tcPr>
          <w:p w14:paraId="3129C2A6" w14:textId="018DE93C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2A1D1EB7" w14:textId="7ECC4BCE" w:rsidR="00A9134C" w:rsidRDefault="00A9134C" w:rsidP="00A9134C">
            <w:pPr>
              <w:spacing w:line="360" w:lineRule="auto"/>
              <w:jc w:val="center"/>
            </w:pPr>
            <w:r w:rsidRPr="00153CD1">
              <w:t>$292.31</w:t>
            </w:r>
          </w:p>
        </w:tc>
        <w:tc>
          <w:tcPr>
            <w:tcW w:w="3402" w:type="dxa"/>
          </w:tcPr>
          <w:p w14:paraId="3A30261A" w14:textId="55178935" w:rsidR="00A9134C" w:rsidRDefault="00A9134C" w:rsidP="00A9134C">
            <w:pPr>
              <w:spacing w:line="360" w:lineRule="auto"/>
              <w:jc w:val="center"/>
            </w:pPr>
            <w:r w:rsidRPr="00153CD1">
              <w:t>$3,215.38</w:t>
            </w:r>
          </w:p>
        </w:tc>
      </w:tr>
      <w:tr w:rsidR="00A9134C" w14:paraId="77217BA5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00B98E56" w14:textId="6FFDA7C4" w:rsidR="00A9134C" w:rsidRDefault="00A9134C" w:rsidP="00A9134C">
            <w:pPr>
              <w:jc w:val="center"/>
            </w:pPr>
            <w:r w:rsidRPr="00153CD1">
              <w:t>9</w:t>
            </w:r>
          </w:p>
        </w:tc>
        <w:tc>
          <w:tcPr>
            <w:tcW w:w="1710" w:type="dxa"/>
            <w:vAlign w:val="center"/>
          </w:tcPr>
          <w:p w14:paraId="6996285F" w14:textId="0C4B0046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4097A805" w14:textId="6AA77A0E" w:rsidR="00A9134C" w:rsidRDefault="00A9134C" w:rsidP="00A9134C">
            <w:pPr>
              <w:spacing w:line="360" w:lineRule="auto"/>
              <w:jc w:val="center"/>
            </w:pPr>
            <w:r w:rsidRPr="00153CD1">
              <w:t>$321.54</w:t>
            </w:r>
          </w:p>
        </w:tc>
        <w:tc>
          <w:tcPr>
            <w:tcW w:w="3402" w:type="dxa"/>
          </w:tcPr>
          <w:p w14:paraId="15158F27" w14:textId="10B642CA" w:rsidR="00A9134C" w:rsidRDefault="00A9134C" w:rsidP="00A9134C">
            <w:pPr>
              <w:spacing w:line="360" w:lineRule="auto"/>
              <w:jc w:val="center"/>
            </w:pPr>
            <w:r w:rsidRPr="00153CD1">
              <w:t>$3,536.92</w:t>
            </w:r>
          </w:p>
        </w:tc>
      </w:tr>
      <w:tr w:rsidR="00A9134C" w14:paraId="70238BFB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5A9156C9" w14:textId="4781A72E" w:rsidR="00A9134C" w:rsidRDefault="00A9134C" w:rsidP="00A9134C">
            <w:pPr>
              <w:jc w:val="center"/>
            </w:pPr>
            <w:r w:rsidRPr="00153CD1">
              <w:t>10</w:t>
            </w:r>
          </w:p>
        </w:tc>
        <w:tc>
          <w:tcPr>
            <w:tcW w:w="1710" w:type="dxa"/>
            <w:vAlign w:val="center"/>
          </w:tcPr>
          <w:p w14:paraId="14BB41F3" w14:textId="53BBED5D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6EDDD473" w14:textId="3C3371B2" w:rsidR="00A9134C" w:rsidRDefault="00A9134C" w:rsidP="00A9134C">
            <w:pPr>
              <w:spacing w:line="360" w:lineRule="auto"/>
              <w:jc w:val="center"/>
            </w:pPr>
            <w:r w:rsidRPr="00153CD1">
              <w:t>$353.69</w:t>
            </w:r>
          </w:p>
        </w:tc>
        <w:tc>
          <w:tcPr>
            <w:tcW w:w="3402" w:type="dxa"/>
          </w:tcPr>
          <w:p w14:paraId="4F2C436D" w14:textId="637895CF" w:rsidR="00A9134C" w:rsidRDefault="00A9134C" w:rsidP="00A9134C">
            <w:pPr>
              <w:spacing w:line="360" w:lineRule="auto"/>
              <w:jc w:val="center"/>
            </w:pPr>
            <w:r w:rsidRPr="00153CD1">
              <w:t>$3,890.61</w:t>
            </w:r>
          </w:p>
        </w:tc>
      </w:tr>
      <w:tr w:rsidR="00A9134C" w14:paraId="02AEC184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1EBDFECB" w14:textId="4CBCD824" w:rsidR="00A9134C" w:rsidRDefault="00A9134C" w:rsidP="00A9134C">
            <w:pPr>
              <w:jc w:val="center"/>
            </w:pPr>
            <w:r w:rsidRPr="00153CD1">
              <w:t>11</w:t>
            </w:r>
          </w:p>
        </w:tc>
        <w:tc>
          <w:tcPr>
            <w:tcW w:w="1710" w:type="dxa"/>
            <w:vAlign w:val="center"/>
          </w:tcPr>
          <w:p w14:paraId="79E466B8" w14:textId="7CAD856A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4A458ACB" w14:textId="78F6DAFB" w:rsidR="00A9134C" w:rsidRDefault="00A9134C" w:rsidP="00A9134C">
            <w:pPr>
              <w:spacing w:line="360" w:lineRule="auto"/>
              <w:jc w:val="center"/>
            </w:pPr>
            <w:r w:rsidRPr="00153CD1">
              <w:t>$389.06</w:t>
            </w:r>
          </w:p>
        </w:tc>
        <w:tc>
          <w:tcPr>
            <w:tcW w:w="3402" w:type="dxa"/>
          </w:tcPr>
          <w:p w14:paraId="68EA6197" w14:textId="5E423E21" w:rsidR="00A9134C" w:rsidRDefault="00A9134C" w:rsidP="00A9134C">
            <w:pPr>
              <w:spacing w:line="360" w:lineRule="auto"/>
              <w:jc w:val="center"/>
            </w:pPr>
            <w:r w:rsidRPr="00153CD1">
              <w:t>$4,279.68</w:t>
            </w:r>
          </w:p>
        </w:tc>
      </w:tr>
      <w:tr w:rsidR="00A9134C" w14:paraId="71FA14C8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05428866" w14:textId="3FEA2B0F" w:rsidR="00A9134C" w:rsidRDefault="00A9134C" w:rsidP="00A9134C">
            <w:pPr>
              <w:jc w:val="center"/>
            </w:pPr>
            <w:r w:rsidRPr="00153CD1">
              <w:t>12</w:t>
            </w:r>
          </w:p>
        </w:tc>
        <w:tc>
          <w:tcPr>
            <w:tcW w:w="1710" w:type="dxa"/>
            <w:vAlign w:val="center"/>
          </w:tcPr>
          <w:p w14:paraId="6477614F" w14:textId="5388992F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52DD03A2" w14:textId="7AB0809A" w:rsidR="00A9134C" w:rsidRDefault="00A9134C" w:rsidP="00A9134C">
            <w:pPr>
              <w:spacing w:line="360" w:lineRule="auto"/>
              <w:jc w:val="center"/>
            </w:pPr>
            <w:r w:rsidRPr="00153CD1">
              <w:t>$427.97</w:t>
            </w:r>
          </w:p>
        </w:tc>
        <w:tc>
          <w:tcPr>
            <w:tcW w:w="3402" w:type="dxa"/>
          </w:tcPr>
          <w:p w14:paraId="03E136A5" w14:textId="71C7CF2D" w:rsidR="00A9134C" w:rsidRDefault="00A9134C" w:rsidP="00A9134C">
            <w:pPr>
              <w:spacing w:line="360" w:lineRule="auto"/>
              <w:jc w:val="center"/>
            </w:pPr>
            <w:r w:rsidRPr="00153CD1">
              <w:t>$4,707.64</w:t>
            </w:r>
          </w:p>
        </w:tc>
      </w:tr>
      <w:tr w:rsidR="00A9134C" w14:paraId="4D3016A5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21FC2961" w14:textId="2A05A23F" w:rsidR="00A9134C" w:rsidRDefault="00A9134C" w:rsidP="00A9134C">
            <w:pPr>
              <w:jc w:val="center"/>
            </w:pPr>
            <w:r w:rsidRPr="00153CD1">
              <w:t>13</w:t>
            </w:r>
          </w:p>
        </w:tc>
        <w:tc>
          <w:tcPr>
            <w:tcW w:w="1710" w:type="dxa"/>
            <w:vAlign w:val="center"/>
          </w:tcPr>
          <w:p w14:paraId="61CC374B" w14:textId="41899BB0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727215E7" w14:textId="7D935DDD" w:rsidR="00A9134C" w:rsidRDefault="00A9134C" w:rsidP="00A9134C">
            <w:pPr>
              <w:spacing w:line="360" w:lineRule="auto"/>
              <w:jc w:val="center"/>
            </w:pPr>
            <w:r w:rsidRPr="00153CD1">
              <w:t>$470.76</w:t>
            </w:r>
          </w:p>
        </w:tc>
        <w:tc>
          <w:tcPr>
            <w:tcW w:w="3402" w:type="dxa"/>
          </w:tcPr>
          <w:p w14:paraId="1DBF4112" w14:textId="1C4C85BE" w:rsidR="00A9134C" w:rsidRDefault="00A9134C" w:rsidP="00A9134C">
            <w:pPr>
              <w:spacing w:line="360" w:lineRule="auto"/>
              <w:jc w:val="center"/>
            </w:pPr>
            <w:r w:rsidRPr="00153CD1">
              <w:t>$5,178.41</w:t>
            </w:r>
          </w:p>
        </w:tc>
      </w:tr>
      <w:tr w:rsidR="00A9134C" w14:paraId="3E662932" w14:textId="77777777" w:rsidTr="00A9134C">
        <w:tc>
          <w:tcPr>
            <w:tcW w:w="1008" w:type="dxa"/>
            <w:shd w:val="clear" w:color="auto" w:fill="C2D69B" w:themeFill="accent3" w:themeFillTint="99"/>
            <w:vAlign w:val="center"/>
          </w:tcPr>
          <w:p w14:paraId="48E1A03E" w14:textId="06D409D3" w:rsidR="00A9134C" w:rsidRDefault="00A9134C" w:rsidP="00A9134C">
            <w:pPr>
              <w:jc w:val="center"/>
            </w:pPr>
            <w:r w:rsidRPr="00153CD1">
              <w:t>14</w:t>
            </w:r>
          </w:p>
        </w:tc>
        <w:tc>
          <w:tcPr>
            <w:tcW w:w="1710" w:type="dxa"/>
            <w:shd w:val="clear" w:color="auto" w:fill="C2D69B" w:themeFill="accent3" w:themeFillTint="99"/>
            <w:vAlign w:val="center"/>
          </w:tcPr>
          <w:p w14:paraId="12CD3E5F" w14:textId="29BD1E17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  <w:shd w:val="clear" w:color="auto" w:fill="C2D69B" w:themeFill="accent3" w:themeFillTint="99"/>
          </w:tcPr>
          <w:p w14:paraId="66DE7FCD" w14:textId="1CB1D5FA" w:rsidR="00A9134C" w:rsidRDefault="00A9134C" w:rsidP="00A9134C">
            <w:pPr>
              <w:spacing w:line="360" w:lineRule="auto"/>
              <w:jc w:val="center"/>
            </w:pPr>
            <w:r w:rsidRPr="00153CD1">
              <w:t>$517.84</w:t>
            </w:r>
          </w:p>
        </w:tc>
        <w:tc>
          <w:tcPr>
            <w:tcW w:w="3402" w:type="dxa"/>
            <w:shd w:val="clear" w:color="auto" w:fill="C2D69B" w:themeFill="accent3" w:themeFillTint="99"/>
          </w:tcPr>
          <w:p w14:paraId="00D9CBA5" w14:textId="2B15984B" w:rsidR="00A9134C" w:rsidRDefault="00A9134C" w:rsidP="00A9134C">
            <w:pPr>
              <w:spacing w:line="360" w:lineRule="auto"/>
              <w:jc w:val="center"/>
            </w:pPr>
            <w:r w:rsidRPr="00153CD1">
              <w:t>$5,696.25</w:t>
            </w:r>
          </w:p>
        </w:tc>
      </w:tr>
      <w:tr w:rsidR="00A9134C" w14:paraId="4403A3F2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70473C1A" w14:textId="2F7E7DAC" w:rsidR="00A9134C" w:rsidRDefault="00A9134C" w:rsidP="00A9134C">
            <w:pPr>
              <w:jc w:val="center"/>
            </w:pPr>
            <w:r w:rsidRPr="00153CD1">
              <w:t>15</w:t>
            </w:r>
          </w:p>
        </w:tc>
        <w:tc>
          <w:tcPr>
            <w:tcW w:w="1710" w:type="dxa"/>
            <w:vAlign w:val="center"/>
          </w:tcPr>
          <w:p w14:paraId="77D9AE0C" w14:textId="1FE2B036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74F70542" w14:textId="3EC30156" w:rsidR="00A9134C" w:rsidRDefault="00A9134C" w:rsidP="00A9134C">
            <w:pPr>
              <w:spacing w:line="360" w:lineRule="auto"/>
              <w:jc w:val="center"/>
            </w:pPr>
            <w:r w:rsidRPr="00153CD1">
              <w:t>$569.62</w:t>
            </w:r>
          </w:p>
        </w:tc>
        <w:tc>
          <w:tcPr>
            <w:tcW w:w="3402" w:type="dxa"/>
          </w:tcPr>
          <w:p w14:paraId="43919B67" w14:textId="435BE8C9" w:rsidR="00A9134C" w:rsidRDefault="00A9134C" w:rsidP="00A9134C">
            <w:pPr>
              <w:spacing w:line="360" w:lineRule="auto"/>
              <w:jc w:val="center"/>
            </w:pPr>
            <w:r w:rsidRPr="00153CD1">
              <w:t>$6,265.87</w:t>
            </w:r>
          </w:p>
        </w:tc>
      </w:tr>
      <w:tr w:rsidR="00A9134C" w14:paraId="55AD2783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5AB55979" w14:textId="2D8166D3" w:rsidR="00A9134C" w:rsidRDefault="00A9134C" w:rsidP="00A9134C">
            <w:pPr>
              <w:jc w:val="center"/>
            </w:pPr>
            <w:r w:rsidRPr="00153CD1">
              <w:t>16</w:t>
            </w:r>
          </w:p>
        </w:tc>
        <w:tc>
          <w:tcPr>
            <w:tcW w:w="1710" w:type="dxa"/>
            <w:vAlign w:val="center"/>
          </w:tcPr>
          <w:p w14:paraId="7A3659A2" w14:textId="6CC59212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1219A486" w14:textId="72A07FE5" w:rsidR="00A9134C" w:rsidRDefault="00A9134C" w:rsidP="00A9134C">
            <w:pPr>
              <w:spacing w:line="360" w:lineRule="auto"/>
              <w:jc w:val="center"/>
            </w:pPr>
            <w:r w:rsidRPr="00153CD1">
              <w:t>$626.59</w:t>
            </w:r>
          </w:p>
        </w:tc>
        <w:tc>
          <w:tcPr>
            <w:tcW w:w="3402" w:type="dxa"/>
          </w:tcPr>
          <w:p w14:paraId="7CC96824" w14:textId="3C4204AB" w:rsidR="00A9134C" w:rsidRDefault="00A9134C" w:rsidP="00A9134C">
            <w:pPr>
              <w:spacing w:line="360" w:lineRule="auto"/>
              <w:jc w:val="center"/>
            </w:pPr>
            <w:r w:rsidRPr="00153CD1">
              <w:t>$6,892.46</w:t>
            </w:r>
          </w:p>
        </w:tc>
      </w:tr>
      <w:tr w:rsidR="00A9134C" w14:paraId="0DEF0342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6ED19EEF" w14:textId="3663AE1E" w:rsidR="00A9134C" w:rsidRDefault="00A9134C" w:rsidP="00A9134C">
            <w:pPr>
              <w:jc w:val="center"/>
            </w:pPr>
            <w:r w:rsidRPr="00153CD1">
              <w:t>17</w:t>
            </w:r>
          </w:p>
        </w:tc>
        <w:tc>
          <w:tcPr>
            <w:tcW w:w="1710" w:type="dxa"/>
            <w:vAlign w:val="center"/>
          </w:tcPr>
          <w:p w14:paraId="7ACB2890" w14:textId="217657E1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5EE01253" w14:textId="6BABA124" w:rsidR="00A9134C" w:rsidRDefault="00A9134C" w:rsidP="00A9134C">
            <w:pPr>
              <w:spacing w:line="360" w:lineRule="auto"/>
              <w:jc w:val="center"/>
            </w:pPr>
            <w:r w:rsidRPr="00153CD1">
              <w:t>$689.25</w:t>
            </w:r>
          </w:p>
        </w:tc>
        <w:tc>
          <w:tcPr>
            <w:tcW w:w="3402" w:type="dxa"/>
          </w:tcPr>
          <w:p w14:paraId="552BD74A" w14:textId="09BEDD5A" w:rsidR="00A9134C" w:rsidRDefault="00A9134C" w:rsidP="00A9134C">
            <w:pPr>
              <w:spacing w:line="360" w:lineRule="auto"/>
              <w:jc w:val="center"/>
            </w:pPr>
            <w:r w:rsidRPr="00153CD1">
              <w:t>$7,581.71</w:t>
            </w:r>
          </w:p>
        </w:tc>
      </w:tr>
      <w:tr w:rsidR="00A9134C" w14:paraId="4BE302B7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255CB87F" w14:textId="4C75DF3B" w:rsidR="00A9134C" w:rsidRDefault="00A9134C" w:rsidP="00A9134C">
            <w:pPr>
              <w:jc w:val="center"/>
            </w:pPr>
            <w:r w:rsidRPr="00153CD1">
              <w:t>18</w:t>
            </w:r>
          </w:p>
        </w:tc>
        <w:tc>
          <w:tcPr>
            <w:tcW w:w="1710" w:type="dxa"/>
            <w:vAlign w:val="center"/>
          </w:tcPr>
          <w:p w14:paraId="711E987B" w14:textId="18C6FA9B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3DCC974D" w14:textId="2E744535" w:rsidR="00A9134C" w:rsidRDefault="00A9134C" w:rsidP="00A9134C">
            <w:pPr>
              <w:spacing w:line="360" w:lineRule="auto"/>
              <w:jc w:val="center"/>
            </w:pPr>
            <w:r w:rsidRPr="00153CD1">
              <w:t>$758.17</w:t>
            </w:r>
          </w:p>
        </w:tc>
        <w:tc>
          <w:tcPr>
            <w:tcW w:w="3402" w:type="dxa"/>
          </w:tcPr>
          <w:p w14:paraId="6CD53F1C" w14:textId="52BC193C" w:rsidR="00A9134C" w:rsidRDefault="00A9134C" w:rsidP="00A9134C">
            <w:pPr>
              <w:spacing w:line="360" w:lineRule="auto"/>
              <w:jc w:val="center"/>
            </w:pPr>
            <w:r w:rsidRPr="00153CD1">
              <w:t>$8,339.88</w:t>
            </w:r>
          </w:p>
        </w:tc>
      </w:tr>
      <w:tr w:rsidR="00A9134C" w14:paraId="6B53D9E9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5EEC15E6" w14:textId="2D28639C" w:rsidR="00A9134C" w:rsidRDefault="00A9134C" w:rsidP="00A9134C">
            <w:pPr>
              <w:jc w:val="center"/>
            </w:pPr>
            <w:r w:rsidRPr="00153CD1">
              <w:t>19</w:t>
            </w:r>
          </w:p>
        </w:tc>
        <w:tc>
          <w:tcPr>
            <w:tcW w:w="1710" w:type="dxa"/>
            <w:vAlign w:val="center"/>
          </w:tcPr>
          <w:p w14:paraId="2210F638" w14:textId="78B29747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7FC277C4" w14:textId="3C4FD2AE" w:rsidR="00A9134C" w:rsidRDefault="00A9134C" w:rsidP="00A9134C">
            <w:pPr>
              <w:spacing w:line="360" w:lineRule="auto"/>
              <w:jc w:val="center"/>
            </w:pPr>
            <w:r w:rsidRPr="00153CD1">
              <w:t>$833.99</w:t>
            </w:r>
          </w:p>
        </w:tc>
        <w:tc>
          <w:tcPr>
            <w:tcW w:w="3402" w:type="dxa"/>
          </w:tcPr>
          <w:p w14:paraId="62798799" w14:textId="36D476DC" w:rsidR="00A9134C" w:rsidRDefault="00A9134C" w:rsidP="00A9134C">
            <w:pPr>
              <w:spacing w:line="360" w:lineRule="auto"/>
              <w:jc w:val="center"/>
            </w:pPr>
            <w:r w:rsidRPr="00153CD1">
              <w:t>$9,173.86</w:t>
            </w:r>
          </w:p>
        </w:tc>
      </w:tr>
      <w:tr w:rsidR="00A9134C" w14:paraId="086FD60B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0ADBBDFA" w14:textId="392E243D" w:rsidR="00A9134C" w:rsidRDefault="00A9134C" w:rsidP="00A9134C">
            <w:pPr>
              <w:jc w:val="center"/>
            </w:pPr>
            <w:r w:rsidRPr="00153CD1">
              <w:t>20</w:t>
            </w:r>
          </w:p>
        </w:tc>
        <w:tc>
          <w:tcPr>
            <w:tcW w:w="1710" w:type="dxa"/>
            <w:vAlign w:val="center"/>
          </w:tcPr>
          <w:p w14:paraId="2B13DCE3" w14:textId="0519B7DE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340DCBBB" w14:textId="56364965" w:rsidR="00A9134C" w:rsidRDefault="00A9134C" w:rsidP="00A9134C">
            <w:pPr>
              <w:spacing w:line="360" w:lineRule="auto"/>
              <w:jc w:val="center"/>
            </w:pPr>
            <w:r w:rsidRPr="00153CD1">
              <w:t>$917.39</w:t>
            </w:r>
          </w:p>
        </w:tc>
        <w:tc>
          <w:tcPr>
            <w:tcW w:w="3402" w:type="dxa"/>
          </w:tcPr>
          <w:p w14:paraId="104D818E" w14:textId="5AECA566" w:rsidR="00A9134C" w:rsidRDefault="00A9134C" w:rsidP="00A9134C">
            <w:pPr>
              <w:spacing w:line="360" w:lineRule="auto"/>
              <w:jc w:val="center"/>
            </w:pPr>
            <w:r w:rsidRPr="00153CD1">
              <w:t>$10,091.25</w:t>
            </w:r>
          </w:p>
        </w:tc>
      </w:tr>
      <w:tr w:rsidR="00A9134C" w14:paraId="17A9AD59" w14:textId="77777777" w:rsidTr="00A9134C">
        <w:tc>
          <w:tcPr>
            <w:tcW w:w="1008" w:type="dxa"/>
            <w:shd w:val="clear" w:color="auto" w:fill="C2D69B" w:themeFill="accent3" w:themeFillTint="99"/>
            <w:vAlign w:val="center"/>
          </w:tcPr>
          <w:p w14:paraId="457312FA" w14:textId="592B662B" w:rsidR="00A9134C" w:rsidRDefault="00A9134C" w:rsidP="00A9134C">
            <w:pPr>
              <w:jc w:val="center"/>
            </w:pPr>
            <w:r w:rsidRPr="00153CD1">
              <w:t>21</w:t>
            </w:r>
          </w:p>
        </w:tc>
        <w:tc>
          <w:tcPr>
            <w:tcW w:w="1710" w:type="dxa"/>
            <w:shd w:val="clear" w:color="auto" w:fill="C2D69B" w:themeFill="accent3" w:themeFillTint="99"/>
            <w:vAlign w:val="center"/>
          </w:tcPr>
          <w:p w14:paraId="6AABD663" w14:textId="7797FF09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  <w:shd w:val="clear" w:color="auto" w:fill="C2D69B" w:themeFill="accent3" w:themeFillTint="99"/>
          </w:tcPr>
          <w:p w14:paraId="5D4C7E70" w14:textId="6B1AAE42" w:rsidR="00A9134C" w:rsidRDefault="00A9134C" w:rsidP="00A9134C">
            <w:pPr>
              <w:spacing w:line="360" w:lineRule="auto"/>
              <w:jc w:val="center"/>
            </w:pPr>
            <w:r w:rsidRPr="00153CD1">
              <w:t>$1,009.12</w:t>
            </w:r>
          </w:p>
        </w:tc>
        <w:tc>
          <w:tcPr>
            <w:tcW w:w="3402" w:type="dxa"/>
            <w:shd w:val="clear" w:color="auto" w:fill="C2D69B" w:themeFill="accent3" w:themeFillTint="99"/>
          </w:tcPr>
          <w:p w14:paraId="5A9B6CCC" w14:textId="73BC5301" w:rsidR="00A9134C" w:rsidRDefault="00A9134C" w:rsidP="00A9134C">
            <w:pPr>
              <w:spacing w:line="360" w:lineRule="auto"/>
              <w:jc w:val="center"/>
            </w:pPr>
            <w:r w:rsidRPr="00153CD1">
              <w:t>$11,100.37</w:t>
            </w:r>
          </w:p>
        </w:tc>
      </w:tr>
      <w:tr w:rsidR="00A9134C" w14:paraId="13AFB63C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636BDDA3" w14:textId="380201CD" w:rsidR="00A9134C" w:rsidRDefault="00A9134C" w:rsidP="00A9134C">
            <w:pPr>
              <w:jc w:val="center"/>
            </w:pPr>
            <w:r w:rsidRPr="00153CD1">
              <w:t>22</w:t>
            </w:r>
          </w:p>
        </w:tc>
        <w:tc>
          <w:tcPr>
            <w:tcW w:w="1710" w:type="dxa"/>
            <w:vAlign w:val="center"/>
          </w:tcPr>
          <w:p w14:paraId="3C2299CC" w14:textId="25D73701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1672E9F3" w14:textId="7A0D68FD" w:rsidR="00A9134C" w:rsidRDefault="00A9134C" w:rsidP="00A9134C">
            <w:pPr>
              <w:spacing w:line="360" w:lineRule="auto"/>
              <w:jc w:val="center"/>
            </w:pPr>
            <w:r w:rsidRPr="00153CD1">
              <w:t>$1,110.04</w:t>
            </w:r>
          </w:p>
        </w:tc>
        <w:tc>
          <w:tcPr>
            <w:tcW w:w="3402" w:type="dxa"/>
          </w:tcPr>
          <w:p w14:paraId="5185C3A7" w14:textId="5DAEF373" w:rsidR="00A9134C" w:rsidRDefault="00A9134C" w:rsidP="00A9134C">
            <w:pPr>
              <w:spacing w:line="360" w:lineRule="auto"/>
              <w:jc w:val="center"/>
            </w:pPr>
            <w:r w:rsidRPr="00153CD1">
              <w:t>$12,210.41</w:t>
            </w:r>
          </w:p>
        </w:tc>
      </w:tr>
      <w:tr w:rsidR="00A9134C" w14:paraId="0F5DDEF3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56EEEA19" w14:textId="7469433C" w:rsidR="00A9134C" w:rsidRDefault="00A9134C" w:rsidP="00A9134C">
            <w:pPr>
              <w:jc w:val="center"/>
            </w:pPr>
            <w:r w:rsidRPr="00153CD1">
              <w:t>23</w:t>
            </w:r>
          </w:p>
        </w:tc>
        <w:tc>
          <w:tcPr>
            <w:tcW w:w="1710" w:type="dxa"/>
            <w:vAlign w:val="center"/>
          </w:tcPr>
          <w:p w14:paraId="269793CE" w14:textId="4F4AF936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200E0DB2" w14:textId="734EA45A" w:rsidR="00A9134C" w:rsidRDefault="00A9134C" w:rsidP="00A9134C">
            <w:pPr>
              <w:spacing w:line="360" w:lineRule="auto"/>
              <w:jc w:val="center"/>
            </w:pPr>
            <w:r w:rsidRPr="00153CD1">
              <w:t>$1,221.04</w:t>
            </w:r>
          </w:p>
        </w:tc>
        <w:tc>
          <w:tcPr>
            <w:tcW w:w="3402" w:type="dxa"/>
          </w:tcPr>
          <w:p w14:paraId="5630208F" w14:textId="519F6C33" w:rsidR="00A9134C" w:rsidRDefault="00A9134C" w:rsidP="00A9134C">
            <w:pPr>
              <w:spacing w:line="360" w:lineRule="auto"/>
              <w:jc w:val="center"/>
            </w:pPr>
            <w:r w:rsidRPr="00153CD1">
              <w:t>$13,431.45</w:t>
            </w:r>
          </w:p>
        </w:tc>
      </w:tr>
      <w:tr w:rsidR="00A9134C" w14:paraId="03AD0C22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1F3ED151" w14:textId="5C6CF42F" w:rsidR="00A9134C" w:rsidRDefault="00A9134C" w:rsidP="00A9134C">
            <w:pPr>
              <w:jc w:val="center"/>
            </w:pPr>
            <w:r w:rsidRPr="00153CD1">
              <w:t>24</w:t>
            </w:r>
          </w:p>
        </w:tc>
        <w:tc>
          <w:tcPr>
            <w:tcW w:w="1710" w:type="dxa"/>
            <w:vAlign w:val="center"/>
          </w:tcPr>
          <w:p w14:paraId="47F0DD61" w14:textId="77245A4F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7E699A9E" w14:textId="29E1E415" w:rsidR="00A9134C" w:rsidRDefault="00A9134C" w:rsidP="00A9134C">
            <w:pPr>
              <w:spacing w:line="360" w:lineRule="auto"/>
              <w:jc w:val="center"/>
            </w:pPr>
            <w:r w:rsidRPr="00153CD1">
              <w:t>$1,343.15</w:t>
            </w:r>
          </w:p>
        </w:tc>
        <w:tc>
          <w:tcPr>
            <w:tcW w:w="3402" w:type="dxa"/>
          </w:tcPr>
          <w:p w14:paraId="345D8B12" w14:textId="107EB68A" w:rsidR="00A9134C" w:rsidRDefault="00A9134C" w:rsidP="00A9134C">
            <w:pPr>
              <w:spacing w:line="360" w:lineRule="auto"/>
              <w:jc w:val="center"/>
            </w:pPr>
            <w:r w:rsidRPr="00153CD1">
              <w:t>$14,774.6</w:t>
            </w:r>
          </w:p>
        </w:tc>
      </w:tr>
      <w:tr w:rsidR="00A9134C" w14:paraId="09D756E0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20B7189E" w14:textId="37231736" w:rsidR="00A9134C" w:rsidRDefault="00A9134C" w:rsidP="00A9134C">
            <w:pPr>
              <w:jc w:val="center"/>
            </w:pPr>
            <w:r w:rsidRPr="00153CD1">
              <w:t>25</w:t>
            </w:r>
          </w:p>
        </w:tc>
        <w:tc>
          <w:tcPr>
            <w:tcW w:w="1710" w:type="dxa"/>
            <w:vAlign w:val="center"/>
          </w:tcPr>
          <w:p w14:paraId="2B383BF1" w14:textId="68CB98E4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27605E86" w14:textId="764C8DA0" w:rsidR="00A9134C" w:rsidRDefault="00A9134C" w:rsidP="00A9134C">
            <w:pPr>
              <w:spacing w:line="360" w:lineRule="auto"/>
              <w:jc w:val="center"/>
            </w:pPr>
            <w:r w:rsidRPr="00153CD1">
              <w:t>$1,477.46</w:t>
            </w:r>
          </w:p>
        </w:tc>
        <w:tc>
          <w:tcPr>
            <w:tcW w:w="3402" w:type="dxa"/>
          </w:tcPr>
          <w:p w14:paraId="37170994" w14:textId="0B512C70" w:rsidR="00A9134C" w:rsidRDefault="00A9134C" w:rsidP="00A9134C">
            <w:pPr>
              <w:spacing w:line="360" w:lineRule="auto"/>
              <w:jc w:val="center"/>
            </w:pPr>
            <w:r w:rsidRPr="00153CD1">
              <w:t>$16,252.06</w:t>
            </w:r>
          </w:p>
        </w:tc>
      </w:tr>
      <w:tr w:rsidR="00A9134C" w14:paraId="410382AF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252C7644" w14:textId="7C6B1244" w:rsidR="00A9134C" w:rsidRDefault="00A9134C" w:rsidP="00A9134C">
            <w:pPr>
              <w:jc w:val="center"/>
            </w:pPr>
            <w:r w:rsidRPr="00153CD1">
              <w:t>26</w:t>
            </w:r>
          </w:p>
        </w:tc>
        <w:tc>
          <w:tcPr>
            <w:tcW w:w="1710" w:type="dxa"/>
            <w:vAlign w:val="center"/>
          </w:tcPr>
          <w:p w14:paraId="35C1CC98" w14:textId="0F3C5AD7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66D2BE68" w14:textId="516480B4" w:rsidR="00A9134C" w:rsidRDefault="00A9134C" w:rsidP="00A9134C">
            <w:pPr>
              <w:spacing w:line="360" w:lineRule="auto"/>
              <w:jc w:val="center"/>
            </w:pPr>
            <w:r w:rsidRPr="00153CD1">
              <w:t>$1,625.21</w:t>
            </w:r>
          </w:p>
        </w:tc>
        <w:tc>
          <w:tcPr>
            <w:tcW w:w="3402" w:type="dxa"/>
          </w:tcPr>
          <w:p w14:paraId="3DDF77CB" w14:textId="7DE2DD9C" w:rsidR="00A9134C" w:rsidRDefault="00A9134C" w:rsidP="00A9134C">
            <w:pPr>
              <w:spacing w:line="360" w:lineRule="auto"/>
              <w:jc w:val="center"/>
            </w:pPr>
            <w:r w:rsidRPr="00153CD1">
              <w:t>$17,877.26</w:t>
            </w:r>
          </w:p>
        </w:tc>
      </w:tr>
      <w:tr w:rsidR="00A9134C" w14:paraId="072B7942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3EB9488B" w14:textId="12C8C0C0" w:rsidR="00A9134C" w:rsidRDefault="00A9134C" w:rsidP="00A9134C">
            <w:pPr>
              <w:jc w:val="center"/>
            </w:pPr>
            <w:r w:rsidRPr="00153CD1">
              <w:t>27</w:t>
            </w:r>
          </w:p>
        </w:tc>
        <w:tc>
          <w:tcPr>
            <w:tcW w:w="1710" w:type="dxa"/>
            <w:vAlign w:val="center"/>
          </w:tcPr>
          <w:p w14:paraId="6520D595" w14:textId="5963B63F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37AEB435" w14:textId="58D9CE40" w:rsidR="00A9134C" w:rsidRDefault="00A9134C" w:rsidP="00A9134C">
            <w:pPr>
              <w:spacing w:line="360" w:lineRule="auto"/>
              <w:jc w:val="center"/>
            </w:pPr>
            <w:r w:rsidRPr="00153CD1">
              <w:t>$1,787.73</w:t>
            </w:r>
          </w:p>
        </w:tc>
        <w:tc>
          <w:tcPr>
            <w:tcW w:w="3402" w:type="dxa"/>
          </w:tcPr>
          <w:p w14:paraId="4444317E" w14:textId="08443879" w:rsidR="00A9134C" w:rsidRDefault="00A9134C" w:rsidP="00A9134C">
            <w:pPr>
              <w:spacing w:line="360" w:lineRule="auto"/>
              <w:jc w:val="center"/>
            </w:pPr>
            <w:r w:rsidRPr="00153CD1">
              <w:t>$19,664.99</w:t>
            </w:r>
          </w:p>
        </w:tc>
      </w:tr>
      <w:tr w:rsidR="00A9134C" w14:paraId="36CF2688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29D77B38" w14:textId="2ADCB840" w:rsidR="00A9134C" w:rsidRDefault="00A9134C" w:rsidP="00A9134C">
            <w:pPr>
              <w:jc w:val="center"/>
            </w:pPr>
            <w:r w:rsidRPr="00153CD1">
              <w:t>28</w:t>
            </w:r>
          </w:p>
        </w:tc>
        <w:tc>
          <w:tcPr>
            <w:tcW w:w="1710" w:type="dxa"/>
            <w:vAlign w:val="center"/>
          </w:tcPr>
          <w:p w14:paraId="4A9EED8F" w14:textId="264D9521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4E0C5519" w14:textId="1782ABC8" w:rsidR="00A9134C" w:rsidRDefault="00A9134C" w:rsidP="00A9134C">
            <w:pPr>
              <w:spacing w:line="360" w:lineRule="auto"/>
              <w:jc w:val="center"/>
            </w:pPr>
            <w:r w:rsidRPr="00153CD1">
              <w:t>$1,966.5</w:t>
            </w:r>
          </w:p>
        </w:tc>
        <w:tc>
          <w:tcPr>
            <w:tcW w:w="3402" w:type="dxa"/>
          </w:tcPr>
          <w:p w14:paraId="4A298B3B" w14:textId="50F4B467" w:rsidR="00A9134C" w:rsidRDefault="00A9134C" w:rsidP="00A9134C">
            <w:pPr>
              <w:spacing w:line="360" w:lineRule="auto"/>
              <w:jc w:val="center"/>
            </w:pPr>
            <w:r w:rsidRPr="00153CD1">
              <w:t>$21,631.49</w:t>
            </w:r>
          </w:p>
        </w:tc>
      </w:tr>
      <w:tr w:rsidR="00A9134C" w14:paraId="144513FA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44060FEA" w14:textId="2EC2316C" w:rsidR="00A9134C" w:rsidRDefault="00A9134C" w:rsidP="00A9134C">
            <w:pPr>
              <w:jc w:val="center"/>
            </w:pPr>
            <w:r w:rsidRPr="00153CD1">
              <w:t>29</w:t>
            </w:r>
          </w:p>
        </w:tc>
        <w:tc>
          <w:tcPr>
            <w:tcW w:w="1710" w:type="dxa"/>
            <w:vAlign w:val="center"/>
          </w:tcPr>
          <w:p w14:paraId="379D5C0D" w14:textId="65EDFBB6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2AE1229C" w14:textId="71A6A3B3" w:rsidR="00A9134C" w:rsidRDefault="00A9134C" w:rsidP="00A9134C">
            <w:pPr>
              <w:spacing w:line="360" w:lineRule="auto"/>
              <w:jc w:val="center"/>
            </w:pPr>
            <w:r w:rsidRPr="00153CD1">
              <w:t>$2,163.15</w:t>
            </w:r>
          </w:p>
        </w:tc>
        <w:tc>
          <w:tcPr>
            <w:tcW w:w="3402" w:type="dxa"/>
          </w:tcPr>
          <w:p w14:paraId="19F983E1" w14:textId="4117CAAA" w:rsidR="00A9134C" w:rsidRDefault="00A9134C" w:rsidP="00A9134C">
            <w:pPr>
              <w:spacing w:line="360" w:lineRule="auto"/>
              <w:jc w:val="center"/>
            </w:pPr>
            <w:r w:rsidRPr="00153CD1">
              <w:t>$23,794.64</w:t>
            </w:r>
          </w:p>
        </w:tc>
      </w:tr>
      <w:tr w:rsidR="00A9134C" w14:paraId="4DED56C0" w14:textId="77777777" w:rsidTr="00A9134C">
        <w:tc>
          <w:tcPr>
            <w:tcW w:w="1008" w:type="dxa"/>
            <w:shd w:val="clear" w:color="auto" w:fill="C2D69B" w:themeFill="accent3" w:themeFillTint="99"/>
            <w:vAlign w:val="center"/>
          </w:tcPr>
          <w:p w14:paraId="391C0B01" w14:textId="08B33175" w:rsidR="00A9134C" w:rsidRDefault="00A9134C" w:rsidP="00A9134C">
            <w:pPr>
              <w:jc w:val="center"/>
            </w:pPr>
            <w:r w:rsidRPr="00153CD1">
              <w:t>30</w:t>
            </w:r>
          </w:p>
        </w:tc>
        <w:tc>
          <w:tcPr>
            <w:tcW w:w="1710" w:type="dxa"/>
            <w:shd w:val="clear" w:color="auto" w:fill="C2D69B" w:themeFill="accent3" w:themeFillTint="99"/>
            <w:vAlign w:val="center"/>
          </w:tcPr>
          <w:p w14:paraId="03DEED26" w14:textId="2263A49F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  <w:shd w:val="clear" w:color="auto" w:fill="C2D69B" w:themeFill="accent3" w:themeFillTint="99"/>
          </w:tcPr>
          <w:p w14:paraId="1A3C7EBC" w14:textId="548BAD17" w:rsidR="00A9134C" w:rsidRDefault="00A9134C" w:rsidP="00A9134C">
            <w:pPr>
              <w:spacing w:line="360" w:lineRule="auto"/>
              <w:jc w:val="center"/>
            </w:pPr>
            <w:r w:rsidRPr="00153CD1">
              <w:t>$2,379.46</w:t>
            </w:r>
          </w:p>
        </w:tc>
        <w:tc>
          <w:tcPr>
            <w:tcW w:w="3402" w:type="dxa"/>
            <w:shd w:val="clear" w:color="auto" w:fill="C2D69B" w:themeFill="accent3" w:themeFillTint="99"/>
          </w:tcPr>
          <w:p w14:paraId="1DD6A10E" w14:textId="72A2732E" w:rsidR="00A9134C" w:rsidRDefault="00A9134C" w:rsidP="00A9134C">
            <w:pPr>
              <w:spacing w:line="360" w:lineRule="auto"/>
              <w:jc w:val="center"/>
            </w:pPr>
            <w:r w:rsidRPr="00153CD1">
              <w:t>$26,174.1</w:t>
            </w:r>
          </w:p>
        </w:tc>
      </w:tr>
      <w:tr w:rsidR="00A9134C" w14:paraId="1A3CCEDA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2525D43A" w14:textId="23199D4E" w:rsidR="00A9134C" w:rsidRDefault="00A9134C" w:rsidP="00A9134C">
            <w:pPr>
              <w:jc w:val="center"/>
            </w:pPr>
            <w:r w:rsidRPr="00153CD1">
              <w:t>31</w:t>
            </w:r>
          </w:p>
        </w:tc>
        <w:tc>
          <w:tcPr>
            <w:tcW w:w="1710" w:type="dxa"/>
            <w:vAlign w:val="center"/>
          </w:tcPr>
          <w:p w14:paraId="374B6BB2" w14:textId="3026320D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636F4F19" w14:textId="6D78C919" w:rsidR="00A9134C" w:rsidRDefault="00A9134C" w:rsidP="00A9134C">
            <w:pPr>
              <w:spacing w:line="360" w:lineRule="auto"/>
              <w:jc w:val="center"/>
            </w:pPr>
            <w:r w:rsidRPr="00153CD1">
              <w:t>$2,617.41</w:t>
            </w:r>
          </w:p>
        </w:tc>
        <w:tc>
          <w:tcPr>
            <w:tcW w:w="3402" w:type="dxa"/>
          </w:tcPr>
          <w:p w14:paraId="403A5E34" w14:textId="02B6A25F" w:rsidR="00A9134C" w:rsidRDefault="00A9134C" w:rsidP="00A9134C">
            <w:pPr>
              <w:spacing w:line="360" w:lineRule="auto"/>
              <w:jc w:val="center"/>
            </w:pPr>
            <w:r w:rsidRPr="00153CD1">
              <w:t>$28,791.51</w:t>
            </w:r>
          </w:p>
        </w:tc>
      </w:tr>
      <w:tr w:rsidR="00A9134C" w14:paraId="209A37DA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29D8527F" w14:textId="4A6BC9F4" w:rsidR="00A9134C" w:rsidRDefault="00A9134C" w:rsidP="00A9134C">
            <w:pPr>
              <w:jc w:val="center"/>
            </w:pPr>
            <w:r w:rsidRPr="00153CD1">
              <w:lastRenderedPageBreak/>
              <w:t>32</w:t>
            </w:r>
          </w:p>
        </w:tc>
        <w:tc>
          <w:tcPr>
            <w:tcW w:w="1710" w:type="dxa"/>
            <w:vAlign w:val="center"/>
          </w:tcPr>
          <w:p w14:paraId="6AE188AF" w14:textId="499E2153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69458467" w14:textId="5C61AB1A" w:rsidR="00A9134C" w:rsidRDefault="00A9134C" w:rsidP="00A9134C">
            <w:pPr>
              <w:spacing w:line="360" w:lineRule="auto"/>
              <w:jc w:val="center"/>
            </w:pPr>
            <w:r w:rsidRPr="00153CD1">
              <w:t>$2,879.15</w:t>
            </w:r>
          </w:p>
        </w:tc>
        <w:tc>
          <w:tcPr>
            <w:tcW w:w="3402" w:type="dxa"/>
          </w:tcPr>
          <w:p w14:paraId="2AF553BD" w14:textId="289A43FB" w:rsidR="00A9134C" w:rsidRDefault="00A9134C" w:rsidP="00A9134C">
            <w:pPr>
              <w:spacing w:line="360" w:lineRule="auto"/>
              <w:jc w:val="center"/>
            </w:pPr>
            <w:r w:rsidRPr="00153CD1">
              <w:t>$31,670.67</w:t>
            </w:r>
          </w:p>
        </w:tc>
      </w:tr>
      <w:tr w:rsidR="00A9134C" w14:paraId="4726D207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575D76E4" w14:textId="3B1E53CD" w:rsidR="00A9134C" w:rsidRDefault="00A9134C" w:rsidP="00A9134C">
            <w:pPr>
              <w:jc w:val="center"/>
            </w:pPr>
            <w:r w:rsidRPr="00153CD1">
              <w:t>33</w:t>
            </w:r>
          </w:p>
        </w:tc>
        <w:tc>
          <w:tcPr>
            <w:tcW w:w="1710" w:type="dxa"/>
            <w:vAlign w:val="center"/>
          </w:tcPr>
          <w:p w14:paraId="37A6FAB8" w14:textId="2C478864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1BED4248" w14:textId="20B112DE" w:rsidR="00A9134C" w:rsidRDefault="00A9134C" w:rsidP="00A9134C">
            <w:pPr>
              <w:spacing w:line="360" w:lineRule="auto"/>
              <w:jc w:val="center"/>
            </w:pPr>
            <w:r w:rsidRPr="00153CD1">
              <w:t>$3,167.07</w:t>
            </w:r>
          </w:p>
        </w:tc>
        <w:tc>
          <w:tcPr>
            <w:tcW w:w="3402" w:type="dxa"/>
          </w:tcPr>
          <w:p w14:paraId="78148B09" w14:textId="2089DB70" w:rsidR="00A9134C" w:rsidRDefault="00A9134C" w:rsidP="00A9134C">
            <w:pPr>
              <w:spacing w:line="360" w:lineRule="auto"/>
              <w:jc w:val="center"/>
            </w:pPr>
            <w:r w:rsidRPr="00153CD1">
              <w:t>$34,837.73</w:t>
            </w:r>
          </w:p>
        </w:tc>
      </w:tr>
      <w:tr w:rsidR="00A9134C" w14:paraId="52CF9697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375436D4" w14:textId="0F8FBFBD" w:rsidR="00A9134C" w:rsidRDefault="00A9134C" w:rsidP="00A9134C">
            <w:pPr>
              <w:jc w:val="center"/>
            </w:pPr>
            <w:r w:rsidRPr="00153CD1">
              <w:t>34</w:t>
            </w:r>
          </w:p>
        </w:tc>
        <w:tc>
          <w:tcPr>
            <w:tcW w:w="1710" w:type="dxa"/>
            <w:vAlign w:val="center"/>
          </w:tcPr>
          <w:p w14:paraId="34C82627" w14:textId="6C048F9F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7D6C766A" w14:textId="4ADE1C91" w:rsidR="00A9134C" w:rsidRDefault="00A9134C" w:rsidP="00A9134C">
            <w:pPr>
              <w:spacing w:line="360" w:lineRule="auto"/>
              <w:jc w:val="center"/>
            </w:pPr>
            <w:r w:rsidRPr="00153CD1">
              <w:t>$3,483.77</w:t>
            </w:r>
          </w:p>
        </w:tc>
        <w:tc>
          <w:tcPr>
            <w:tcW w:w="3402" w:type="dxa"/>
          </w:tcPr>
          <w:p w14:paraId="4507AEF4" w14:textId="3FC6B8FB" w:rsidR="00A9134C" w:rsidRDefault="00A9134C" w:rsidP="00A9134C">
            <w:pPr>
              <w:spacing w:line="360" w:lineRule="auto"/>
              <w:jc w:val="center"/>
            </w:pPr>
            <w:r w:rsidRPr="00153CD1">
              <w:t>$38,321.5</w:t>
            </w:r>
          </w:p>
        </w:tc>
      </w:tr>
      <w:tr w:rsidR="00A9134C" w14:paraId="7D080762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00D0F16E" w14:textId="07C3AF32" w:rsidR="00A9134C" w:rsidRDefault="00A9134C" w:rsidP="00A9134C">
            <w:pPr>
              <w:jc w:val="center"/>
            </w:pPr>
            <w:r w:rsidRPr="00153CD1">
              <w:t>35</w:t>
            </w:r>
          </w:p>
        </w:tc>
        <w:tc>
          <w:tcPr>
            <w:tcW w:w="1710" w:type="dxa"/>
            <w:vAlign w:val="center"/>
          </w:tcPr>
          <w:p w14:paraId="6ACAC2E1" w14:textId="13986DBE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7FA31B3C" w14:textId="563BF4B8" w:rsidR="00A9134C" w:rsidRDefault="00A9134C" w:rsidP="00A9134C">
            <w:pPr>
              <w:spacing w:line="360" w:lineRule="auto"/>
              <w:jc w:val="center"/>
            </w:pPr>
            <w:r w:rsidRPr="00153CD1">
              <w:t>$3,832.15</w:t>
            </w:r>
          </w:p>
        </w:tc>
        <w:tc>
          <w:tcPr>
            <w:tcW w:w="3402" w:type="dxa"/>
          </w:tcPr>
          <w:p w14:paraId="2F58CEF3" w14:textId="7F2003B5" w:rsidR="00A9134C" w:rsidRDefault="00A9134C" w:rsidP="00A9134C">
            <w:pPr>
              <w:spacing w:line="360" w:lineRule="auto"/>
              <w:jc w:val="center"/>
            </w:pPr>
            <w:r w:rsidRPr="00153CD1">
              <w:t>$42,153.66</w:t>
            </w:r>
          </w:p>
        </w:tc>
      </w:tr>
      <w:tr w:rsidR="00A9134C" w14:paraId="3B90D42B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381022E7" w14:textId="197C4C00" w:rsidR="00A9134C" w:rsidRDefault="00A9134C" w:rsidP="00A9134C">
            <w:pPr>
              <w:jc w:val="center"/>
            </w:pPr>
            <w:r w:rsidRPr="00153CD1">
              <w:t>36</w:t>
            </w:r>
          </w:p>
        </w:tc>
        <w:tc>
          <w:tcPr>
            <w:tcW w:w="1710" w:type="dxa"/>
            <w:vAlign w:val="center"/>
          </w:tcPr>
          <w:p w14:paraId="5E17CBC3" w14:textId="4C9FE5E1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51F0DB7E" w14:textId="75A55422" w:rsidR="00A9134C" w:rsidRDefault="00A9134C" w:rsidP="00A9134C">
            <w:pPr>
              <w:spacing w:line="360" w:lineRule="auto"/>
              <w:jc w:val="center"/>
            </w:pPr>
            <w:r w:rsidRPr="00153CD1">
              <w:t>$4,215.37</w:t>
            </w:r>
          </w:p>
        </w:tc>
        <w:tc>
          <w:tcPr>
            <w:tcW w:w="3402" w:type="dxa"/>
          </w:tcPr>
          <w:p w14:paraId="202160F1" w14:textId="37B380F4" w:rsidR="00A9134C" w:rsidRDefault="00A9134C" w:rsidP="00A9134C">
            <w:pPr>
              <w:spacing w:line="360" w:lineRule="auto"/>
              <w:jc w:val="center"/>
            </w:pPr>
            <w:r w:rsidRPr="00153CD1">
              <w:t>$46,369.02</w:t>
            </w:r>
          </w:p>
        </w:tc>
      </w:tr>
      <w:tr w:rsidR="00A9134C" w14:paraId="016B8F9C" w14:textId="77777777" w:rsidTr="00A9134C">
        <w:tc>
          <w:tcPr>
            <w:tcW w:w="1008" w:type="dxa"/>
            <w:shd w:val="clear" w:color="auto" w:fill="C2D69B" w:themeFill="accent3" w:themeFillTint="99"/>
            <w:vAlign w:val="center"/>
          </w:tcPr>
          <w:p w14:paraId="3E284E90" w14:textId="149452F8" w:rsidR="00A9134C" w:rsidRDefault="00A9134C" w:rsidP="00A9134C">
            <w:pPr>
              <w:jc w:val="center"/>
            </w:pPr>
            <w:r w:rsidRPr="00153CD1">
              <w:t>37</w:t>
            </w:r>
          </w:p>
        </w:tc>
        <w:tc>
          <w:tcPr>
            <w:tcW w:w="1710" w:type="dxa"/>
            <w:shd w:val="clear" w:color="auto" w:fill="C2D69B" w:themeFill="accent3" w:themeFillTint="99"/>
            <w:vAlign w:val="center"/>
          </w:tcPr>
          <w:p w14:paraId="2B5AB518" w14:textId="3B3D1001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  <w:shd w:val="clear" w:color="auto" w:fill="C2D69B" w:themeFill="accent3" w:themeFillTint="99"/>
          </w:tcPr>
          <w:p w14:paraId="51E217D5" w14:textId="6244C6F1" w:rsidR="00A9134C" w:rsidRDefault="00A9134C" w:rsidP="00A9134C">
            <w:pPr>
              <w:spacing w:line="360" w:lineRule="auto"/>
              <w:jc w:val="center"/>
            </w:pPr>
            <w:r w:rsidRPr="00153CD1">
              <w:t>$4,636.9</w:t>
            </w:r>
          </w:p>
        </w:tc>
        <w:tc>
          <w:tcPr>
            <w:tcW w:w="3402" w:type="dxa"/>
            <w:shd w:val="clear" w:color="auto" w:fill="C2D69B" w:themeFill="accent3" w:themeFillTint="99"/>
          </w:tcPr>
          <w:p w14:paraId="69B93678" w14:textId="6DED0340" w:rsidR="00A9134C" w:rsidRDefault="00A9134C" w:rsidP="00A9134C">
            <w:pPr>
              <w:spacing w:line="360" w:lineRule="auto"/>
              <w:jc w:val="center"/>
            </w:pPr>
            <w:r w:rsidRPr="00153CD1">
              <w:t>$51,005.92</w:t>
            </w:r>
          </w:p>
        </w:tc>
      </w:tr>
      <w:tr w:rsidR="00A9134C" w14:paraId="307819CF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16710A5F" w14:textId="505C944E" w:rsidR="00A9134C" w:rsidRDefault="00A9134C" w:rsidP="00A9134C">
            <w:pPr>
              <w:jc w:val="center"/>
            </w:pPr>
            <w:r w:rsidRPr="00153CD1">
              <w:t>38</w:t>
            </w:r>
          </w:p>
        </w:tc>
        <w:tc>
          <w:tcPr>
            <w:tcW w:w="1710" w:type="dxa"/>
            <w:vAlign w:val="center"/>
          </w:tcPr>
          <w:p w14:paraId="09A7A8EC" w14:textId="77C0EB3F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00080C84" w14:textId="0E87C474" w:rsidR="00A9134C" w:rsidRDefault="00A9134C" w:rsidP="00A9134C">
            <w:pPr>
              <w:spacing w:line="360" w:lineRule="auto"/>
              <w:jc w:val="center"/>
            </w:pPr>
            <w:r w:rsidRPr="00153CD1">
              <w:t>$5,100.59</w:t>
            </w:r>
          </w:p>
        </w:tc>
        <w:tc>
          <w:tcPr>
            <w:tcW w:w="3402" w:type="dxa"/>
          </w:tcPr>
          <w:p w14:paraId="4FD4C436" w14:textId="501D7A4C" w:rsidR="00A9134C" w:rsidRDefault="00A9134C" w:rsidP="00A9134C">
            <w:pPr>
              <w:spacing w:line="360" w:lineRule="auto"/>
              <w:jc w:val="center"/>
            </w:pPr>
            <w:r w:rsidRPr="00153CD1">
              <w:t>$56,106.52</w:t>
            </w:r>
          </w:p>
        </w:tc>
      </w:tr>
      <w:tr w:rsidR="00A9134C" w14:paraId="622A7336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0A82DCF7" w14:textId="3DDD4D2E" w:rsidR="00A9134C" w:rsidRDefault="00A9134C" w:rsidP="00A9134C">
            <w:pPr>
              <w:jc w:val="center"/>
            </w:pPr>
            <w:r w:rsidRPr="00153CD1">
              <w:t>39</w:t>
            </w:r>
          </w:p>
        </w:tc>
        <w:tc>
          <w:tcPr>
            <w:tcW w:w="1710" w:type="dxa"/>
            <w:vAlign w:val="center"/>
          </w:tcPr>
          <w:p w14:paraId="59639D23" w14:textId="47028F0F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5D902466" w14:textId="02A00767" w:rsidR="00A9134C" w:rsidRDefault="00A9134C" w:rsidP="00A9134C">
            <w:pPr>
              <w:spacing w:line="360" w:lineRule="auto"/>
              <w:jc w:val="center"/>
            </w:pPr>
            <w:r w:rsidRPr="00153CD1">
              <w:t>$5,610.65</w:t>
            </w:r>
          </w:p>
        </w:tc>
        <w:tc>
          <w:tcPr>
            <w:tcW w:w="3402" w:type="dxa"/>
          </w:tcPr>
          <w:p w14:paraId="7DD15157" w14:textId="11496497" w:rsidR="00A9134C" w:rsidRDefault="00A9134C" w:rsidP="00A9134C">
            <w:pPr>
              <w:spacing w:line="360" w:lineRule="auto"/>
              <w:jc w:val="center"/>
            </w:pPr>
            <w:r w:rsidRPr="00153CD1">
              <w:t>$61,717.17</w:t>
            </w:r>
          </w:p>
        </w:tc>
      </w:tr>
      <w:tr w:rsidR="00A9134C" w14:paraId="31124281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1192BB28" w14:textId="144D65DF" w:rsidR="00A9134C" w:rsidRDefault="00A9134C" w:rsidP="00A9134C">
            <w:pPr>
              <w:jc w:val="center"/>
            </w:pPr>
            <w:r w:rsidRPr="00153CD1">
              <w:t>40</w:t>
            </w:r>
          </w:p>
        </w:tc>
        <w:tc>
          <w:tcPr>
            <w:tcW w:w="1710" w:type="dxa"/>
            <w:vAlign w:val="center"/>
          </w:tcPr>
          <w:p w14:paraId="4522AD85" w14:textId="436A576B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5E67A5CD" w14:textId="16BACE80" w:rsidR="00A9134C" w:rsidRDefault="00A9134C" w:rsidP="00A9134C">
            <w:pPr>
              <w:spacing w:line="360" w:lineRule="auto"/>
              <w:jc w:val="center"/>
            </w:pPr>
            <w:r w:rsidRPr="00153CD1">
              <w:t>$6,171.72</w:t>
            </w:r>
          </w:p>
        </w:tc>
        <w:tc>
          <w:tcPr>
            <w:tcW w:w="3402" w:type="dxa"/>
          </w:tcPr>
          <w:p w14:paraId="4950852F" w14:textId="2816AAAA" w:rsidR="00A9134C" w:rsidRDefault="00A9134C" w:rsidP="00A9134C">
            <w:pPr>
              <w:spacing w:line="360" w:lineRule="auto"/>
              <w:jc w:val="center"/>
            </w:pPr>
            <w:r w:rsidRPr="00153CD1">
              <w:t>$67,888.88</w:t>
            </w:r>
          </w:p>
        </w:tc>
      </w:tr>
      <w:tr w:rsidR="00A9134C" w14:paraId="3CF79EEC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248E0DF4" w14:textId="30064A6A" w:rsidR="00A9134C" w:rsidRDefault="00A9134C" w:rsidP="00A9134C">
            <w:pPr>
              <w:jc w:val="center"/>
            </w:pPr>
            <w:r w:rsidRPr="00153CD1">
              <w:t>41</w:t>
            </w:r>
          </w:p>
        </w:tc>
        <w:tc>
          <w:tcPr>
            <w:tcW w:w="1710" w:type="dxa"/>
            <w:vAlign w:val="center"/>
          </w:tcPr>
          <w:p w14:paraId="78BA213B" w14:textId="48100D7D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1799BB3D" w14:textId="445CDBE4" w:rsidR="00A9134C" w:rsidRDefault="00A9134C" w:rsidP="00A9134C">
            <w:pPr>
              <w:spacing w:line="360" w:lineRule="auto"/>
              <w:jc w:val="center"/>
            </w:pPr>
            <w:r w:rsidRPr="00153CD1">
              <w:t>$6,788.89</w:t>
            </w:r>
          </w:p>
        </w:tc>
        <w:tc>
          <w:tcPr>
            <w:tcW w:w="3402" w:type="dxa"/>
          </w:tcPr>
          <w:p w14:paraId="7FB0CEB9" w14:textId="15B4956F" w:rsidR="00A9134C" w:rsidRDefault="00A9134C" w:rsidP="00A9134C">
            <w:pPr>
              <w:spacing w:line="360" w:lineRule="auto"/>
              <w:jc w:val="center"/>
            </w:pPr>
            <w:r w:rsidRPr="00153CD1">
              <w:t>$74,677.77</w:t>
            </w:r>
          </w:p>
        </w:tc>
      </w:tr>
      <w:tr w:rsidR="00A9134C" w14:paraId="599F15E1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02988633" w14:textId="585ADB36" w:rsidR="00A9134C" w:rsidRDefault="00A9134C" w:rsidP="00A9134C">
            <w:pPr>
              <w:jc w:val="center"/>
            </w:pPr>
            <w:r w:rsidRPr="00153CD1">
              <w:t>42</w:t>
            </w:r>
          </w:p>
        </w:tc>
        <w:tc>
          <w:tcPr>
            <w:tcW w:w="1710" w:type="dxa"/>
            <w:vAlign w:val="center"/>
          </w:tcPr>
          <w:p w14:paraId="30610A6D" w14:textId="66EF09E1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15D9BE69" w14:textId="69819F6F" w:rsidR="00A9134C" w:rsidRDefault="00A9134C" w:rsidP="00A9134C">
            <w:pPr>
              <w:spacing w:line="360" w:lineRule="auto"/>
              <w:jc w:val="center"/>
            </w:pPr>
            <w:r w:rsidRPr="00153CD1">
              <w:t>$7,467.78</w:t>
            </w:r>
          </w:p>
        </w:tc>
        <w:tc>
          <w:tcPr>
            <w:tcW w:w="3402" w:type="dxa"/>
          </w:tcPr>
          <w:p w14:paraId="5D6A7F36" w14:textId="7FC17B45" w:rsidR="00A9134C" w:rsidRDefault="00A9134C" w:rsidP="00A9134C">
            <w:pPr>
              <w:spacing w:line="360" w:lineRule="auto"/>
              <w:jc w:val="center"/>
            </w:pPr>
            <w:r w:rsidRPr="00153CD1">
              <w:t>$82,145.55</w:t>
            </w:r>
          </w:p>
        </w:tc>
      </w:tr>
      <w:tr w:rsidR="00A9134C" w14:paraId="24C4C8B2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47173BB8" w14:textId="55E68ECB" w:rsidR="00A9134C" w:rsidRDefault="00A9134C" w:rsidP="00A9134C">
            <w:pPr>
              <w:jc w:val="center"/>
            </w:pPr>
            <w:r w:rsidRPr="00153CD1">
              <w:t>43</w:t>
            </w:r>
          </w:p>
        </w:tc>
        <w:tc>
          <w:tcPr>
            <w:tcW w:w="1710" w:type="dxa"/>
            <w:vAlign w:val="center"/>
          </w:tcPr>
          <w:p w14:paraId="615AD9A8" w14:textId="03E3196A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755CFDBC" w14:textId="102E7A75" w:rsidR="00A9134C" w:rsidRDefault="00A9134C" w:rsidP="00A9134C">
            <w:pPr>
              <w:spacing w:line="360" w:lineRule="auto"/>
              <w:jc w:val="center"/>
            </w:pPr>
            <w:r w:rsidRPr="00153CD1">
              <w:t>$8,214.55</w:t>
            </w:r>
          </w:p>
        </w:tc>
        <w:tc>
          <w:tcPr>
            <w:tcW w:w="3402" w:type="dxa"/>
          </w:tcPr>
          <w:p w14:paraId="0B7F113B" w14:textId="7A9F9D73" w:rsidR="00A9134C" w:rsidRDefault="00A9134C" w:rsidP="00A9134C">
            <w:pPr>
              <w:spacing w:line="360" w:lineRule="auto"/>
              <w:jc w:val="center"/>
            </w:pPr>
            <w:r w:rsidRPr="00153CD1">
              <w:t>$90,360.1</w:t>
            </w:r>
          </w:p>
        </w:tc>
      </w:tr>
      <w:tr w:rsidR="00A9134C" w14:paraId="6161DEC1" w14:textId="77777777" w:rsidTr="00A9134C">
        <w:tc>
          <w:tcPr>
            <w:tcW w:w="1008" w:type="dxa"/>
            <w:shd w:val="clear" w:color="auto" w:fill="C2D69B" w:themeFill="accent3" w:themeFillTint="99"/>
            <w:vAlign w:val="center"/>
          </w:tcPr>
          <w:p w14:paraId="2C541A59" w14:textId="32C0C7CB" w:rsidR="00A9134C" w:rsidRDefault="00A9134C" w:rsidP="00A9134C">
            <w:pPr>
              <w:jc w:val="center"/>
            </w:pPr>
            <w:r w:rsidRPr="00153CD1">
              <w:t>44</w:t>
            </w:r>
          </w:p>
        </w:tc>
        <w:tc>
          <w:tcPr>
            <w:tcW w:w="1710" w:type="dxa"/>
            <w:shd w:val="clear" w:color="auto" w:fill="C2D69B" w:themeFill="accent3" w:themeFillTint="99"/>
            <w:vAlign w:val="center"/>
          </w:tcPr>
          <w:p w14:paraId="31839F53" w14:textId="0780E8C9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  <w:shd w:val="clear" w:color="auto" w:fill="C2D69B" w:themeFill="accent3" w:themeFillTint="99"/>
          </w:tcPr>
          <w:p w14:paraId="21840893" w14:textId="7CA02892" w:rsidR="00A9134C" w:rsidRDefault="00A9134C" w:rsidP="00A9134C">
            <w:pPr>
              <w:spacing w:line="360" w:lineRule="auto"/>
              <w:jc w:val="center"/>
            </w:pPr>
            <w:r w:rsidRPr="00153CD1">
              <w:t>$9,036.01</w:t>
            </w:r>
          </w:p>
        </w:tc>
        <w:tc>
          <w:tcPr>
            <w:tcW w:w="3402" w:type="dxa"/>
            <w:shd w:val="clear" w:color="auto" w:fill="C2D69B" w:themeFill="accent3" w:themeFillTint="99"/>
          </w:tcPr>
          <w:p w14:paraId="6149A593" w14:textId="152FAD19" w:rsidR="00A9134C" w:rsidRDefault="00A9134C" w:rsidP="00A9134C">
            <w:pPr>
              <w:spacing w:line="360" w:lineRule="auto"/>
              <w:jc w:val="center"/>
            </w:pPr>
            <w:r w:rsidRPr="00153CD1">
              <w:t>$99,396.11</w:t>
            </w:r>
          </w:p>
        </w:tc>
      </w:tr>
      <w:tr w:rsidR="00A9134C" w14:paraId="3D9CE218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02AB709A" w14:textId="4B8E0355" w:rsidR="00A9134C" w:rsidRDefault="00A9134C" w:rsidP="00A9134C">
            <w:pPr>
              <w:jc w:val="center"/>
            </w:pPr>
            <w:r w:rsidRPr="00153CD1">
              <w:t>45</w:t>
            </w:r>
          </w:p>
        </w:tc>
        <w:tc>
          <w:tcPr>
            <w:tcW w:w="1710" w:type="dxa"/>
            <w:vAlign w:val="center"/>
          </w:tcPr>
          <w:p w14:paraId="060B794C" w14:textId="2949882E" w:rsidR="00A9134C" w:rsidRDefault="00A9134C" w:rsidP="00A9134C">
            <w:pPr>
              <w:spacing w:line="360" w:lineRule="auto"/>
              <w:jc w:val="center"/>
            </w:pPr>
            <w:r w:rsidRPr="00153CD1">
              <w:t>10.00%</w:t>
            </w:r>
          </w:p>
        </w:tc>
        <w:tc>
          <w:tcPr>
            <w:tcW w:w="2520" w:type="dxa"/>
          </w:tcPr>
          <w:p w14:paraId="013918AE" w14:textId="076A11A7" w:rsidR="00A9134C" w:rsidRDefault="00A9134C" w:rsidP="00A9134C">
            <w:pPr>
              <w:spacing w:line="360" w:lineRule="auto"/>
              <w:jc w:val="center"/>
            </w:pPr>
            <w:r w:rsidRPr="00153CD1">
              <w:t>$9,939.61</w:t>
            </w:r>
          </w:p>
        </w:tc>
        <w:tc>
          <w:tcPr>
            <w:tcW w:w="3402" w:type="dxa"/>
          </w:tcPr>
          <w:p w14:paraId="06747AEF" w14:textId="640307E9" w:rsidR="00A9134C" w:rsidRDefault="00A9134C" w:rsidP="00A9134C">
            <w:pPr>
              <w:spacing w:line="360" w:lineRule="auto"/>
              <w:jc w:val="center"/>
            </w:pPr>
            <w:r w:rsidRPr="00153CD1">
              <w:t>$109,335.73</w:t>
            </w:r>
          </w:p>
        </w:tc>
      </w:tr>
      <w:tr w:rsidR="00A9134C" w14:paraId="0CF4985D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469A84CA" w14:textId="0F7EA9D1" w:rsidR="00A9134C" w:rsidRDefault="00A9134C" w:rsidP="00A9134C">
            <w:pPr>
              <w:jc w:val="center"/>
            </w:pPr>
            <w:r w:rsidRPr="00153CD1">
              <w:t>46</w:t>
            </w:r>
          </w:p>
        </w:tc>
        <w:tc>
          <w:tcPr>
            <w:tcW w:w="1710" w:type="dxa"/>
            <w:vAlign w:val="center"/>
          </w:tcPr>
          <w:p w14:paraId="30E50F07" w14:textId="45C531F6" w:rsidR="00A9134C" w:rsidRDefault="00A9134C" w:rsidP="00A9134C">
            <w:pPr>
              <w:spacing w:line="360" w:lineRule="auto"/>
              <w:jc w:val="center"/>
            </w:pPr>
            <w:r w:rsidRPr="00153CD1">
              <w:t>9.15%</w:t>
            </w:r>
          </w:p>
        </w:tc>
        <w:tc>
          <w:tcPr>
            <w:tcW w:w="2520" w:type="dxa"/>
          </w:tcPr>
          <w:p w14:paraId="5E7E4A9F" w14:textId="4B45C04B" w:rsidR="00A9134C" w:rsidRDefault="00A9134C" w:rsidP="00A9134C">
            <w:pPr>
              <w:spacing w:line="360" w:lineRule="auto"/>
              <w:jc w:val="center"/>
            </w:pPr>
            <w:r w:rsidRPr="00153CD1">
              <w:t>$10,000</w:t>
            </w:r>
          </w:p>
        </w:tc>
        <w:tc>
          <w:tcPr>
            <w:tcW w:w="3402" w:type="dxa"/>
          </w:tcPr>
          <w:p w14:paraId="2E018FC1" w14:textId="5FD50C1E" w:rsidR="00A9134C" w:rsidRDefault="00A9134C" w:rsidP="00A9134C">
            <w:pPr>
              <w:spacing w:line="360" w:lineRule="auto"/>
              <w:jc w:val="center"/>
            </w:pPr>
            <w:r w:rsidRPr="00153CD1">
              <w:t>$119,335.73</w:t>
            </w:r>
          </w:p>
        </w:tc>
      </w:tr>
      <w:tr w:rsidR="00A9134C" w14:paraId="37D2AE98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1E85D292" w14:textId="02ED02B4" w:rsidR="00A9134C" w:rsidRDefault="00A9134C" w:rsidP="00A9134C">
            <w:pPr>
              <w:jc w:val="center"/>
            </w:pPr>
            <w:r w:rsidRPr="00153CD1">
              <w:t>47</w:t>
            </w:r>
          </w:p>
        </w:tc>
        <w:tc>
          <w:tcPr>
            <w:tcW w:w="1710" w:type="dxa"/>
            <w:vAlign w:val="center"/>
          </w:tcPr>
          <w:p w14:paraId="0EEBFA04" w14:textId="1F20964D" w:rsidR="00A9134C" w:rsidRDefault="00A9134C" w:rsidP="00A9134C">
            <w:pPr>
              <w:spacing w:line="360" w:lineRule="auto"/>
              <w:jc w:val="center"/>
            </w:pPr>
            <w:r w:rsidRPr="00153CD1">
              <w:t>8.38%</w:t>
            </w:r>
          </w:p>
        </w:tc>
        <w:tc>
          <w:tcPr>
            <w:tcW w:w="2520" w:type="dxa"/>
          </w:tcPr>
          <w:p w14:paraId="0DE3302A" w14:textId="784A9A0C" w:rsidR="00A9134C" w:rsidRDefault="00A9134C" w:rsidP="00A9134C">
            <w:pPr>
              <w:spacing w:line="360" w:lineRule="auto"/>
              <w:jc w:val="center"/>
            </w:pPr>
            <w:r w:rsidRPr="00153CD1">
              <w:t>$10,000</w:t>
            </w:r>
          </w:p>
        </w:tc>
        <w:tc>
          <w:tcPr>
            <w:tcW w:w="3402" w:type="dxa"/>
          </w:tcPr>
          <w:p w14:paraId="5FBB8463" w14:textId="0AB112DC" w:rsidR="00A9134C" w:rsidRDefault="00A9134C" w:rsidP="00A9134C">
            <w:pPr>
              <w:spacing w:line="360" w:lineRule="auto"/>
              <w:jc w:val="center"/>
            </w:pPr>
            <w:r w:rsidRPr="00153CD1">
              <w:t>$129,335.73</w:t>
            </w:r>
          </w:p>
        </w:tc>
      </w:tr>
      <w:tr w:rsidR="00A9134C" w14:paraId="19328540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2880D4E3" w14:textId="51ADE179" w:rsidR="00A9134C" w:rsidRDefault="00A9134C" w:rsidP="00A9134C">
            <w:pPr>
              <w:jc w:val="center"/>
            </w:pPr>
            <w:r w:rsidRPr="00153CD1">
              <w:t>48</w:t>
            </w:r>
          </w:p>
        </w:tc>
        <w:tc>
          <w:tcPr>
            <w:tcW w:w="1710" w:type="dxa"/>
            <w:vAlign w:val="center"/>
          </w:tcPr>
          <w:p w14:paraId="7173CFDE" w14:textId="6F5C8FC0" w:rsidR="00A9134C" w:rsidRDefault="00A9134C" w:rsidP="00A9134C">
            <w:pPr>
              <w:spacing w:line="360" w:lineRule="auto"/>
              <w:jc w:val="center"/>
            </w:pPr>
            <w:r w:rsidRPr="00153CD1">
              <w:t>7.73%</w:t>
            </w:r>
          </w:p>
        </w:tc>
        <w:tc>
          <w:tcPr>
            <w:tcW w:w="2520" w:type="dxa"/>
          </w:tcPr>
          <w:p w14:paraId="02FA7BD3" w14:textId="22D85A98" w:rsidR="00A9134C" w:rsidRDefault="00A9134C" w:rsidP="00A9134C">
            <w:pPr>
              <w:spacing w:line="360" w:lineRule="auto"/>
              <w:jc w:val="center"/>
            </w:pPr>
            <w:r w:rsidRPr="00153CD1">
              <w:t>$10,000</w:t>
            </w:r>
          </w:p>
        </w:tc>
        <w:tc>
          <w:tcPr>
            <w:tcW w:w="3402" w:type="dxa"/>
          </w:tcPr>
          <w:p w14:paraId="5E6D1103" w14:textId="7A1AFBF1" w:rsidR="00A9134C" w:rsidRDefault="00A9134C" w:rsidP="00A9134C">
            <w:pPr>
              <w:spacing w:line="360" w:lineRule="auto"/>
              <w:jc w:val="center"/>
            </w:pPr>
            <w:r w:rsidRPr="00153CD1">
              <w:t>$139,335.73</w:t>
            </w:r>
          </w:p>
        </w:tc>
      </w:tr>
      <w:tr w:rsidR="00A9134C" w14:paraId="37995B7F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422E949C" w14:textId="5454CABA" w:rsidR="00A9134C" w:rsidRDefault="00A9134C" w:rsidP="00A9134C">
            <w:pPr>
              <w:jc w:val="center"/>
            </w:pPr>
            <w:r w:rsidRPr="00153CD1">
              <w:t>49</w:t>
            </w:r>
          </w:p>
        </w:tc>
        <w:tc>
          <w:tcPr>
            <w:tcW w:w="1710" w:type="dxa"/>
            <w:vAlign w:val="center"/>
          </w:tcPr>
          <w:p w14:paraId="1007EC88" w14:textId="0A6E58AE" w:rsidR="00A9134C" w:rsidRDefault="00A9134C" w:rsidP="00A9134C">
            <w:pPr>
              <w:spacing w:line="360" w:lineRule="auto"/>
              <w:jc w:val="center"/>
            </w:pPr>
            <w:r w:rsidRPr="00153CD1">
              <w:t>7.18%</w:t>
            </w:r>
          </w:p>
        </w:tc>
        <w:tc>
          <w:tcPr>
            <w:tcW w:w="2520" w:type="dxa"/>
          </w:tcPr>
          <w:p w14:paraId="1B09D84D" w14:textId="0C66D325" w:rsidR="00A9134C" w:rsidRDefault="00A9134C" w:rsidP="00A9134C">
            <w:pPr>
              <w:spacing w:line="360" w:lineRule="auto"/>
              <w:jc w:val="center"/>
            </w:pPr>
            <w:r w:rsidRPr="00153CD1">
              <w:t>$10,000</w:t>
            </w:r>
          </w:p>
        </w:tc>
        <w:tc>
          <w:tcPr>
            <w:tcW w:w="3402" w:type="dxa"/>
          </w:tcPr>
          <w:p w14:paraId="63BBD2F8" w14:textId="37C6CE38" w:rsidR="00A9134C" w:rsidRDefault="00A9134C" w:rsidP="00A9134C">
            <w:pPr>
              <w:spacing w:line="360" w:lineRule="auto"/>
              <w:jc w:val="center"/>
            </w:pPr>
            <w:r w:rsidRPr="00153CD1">
              <w:t>$149,335.73</w:t>
            </w:r>
          </w:p>
        </w:tc>
      </w:tr>
      <w:tr w:rsidR="00A9134C" w14:paraId="4346CD47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1157E417" w14:textId="5AB7718F" w:rsidR="00A9134C" w:rsidRDefault="00A9134C" w:rsidP="00A9134C">
            <w:pPr>
              <w:jc w:val="center"/>
            </w:pPr>
            <w:r w:rsidRPr="00153CD1">
              <w:t>50</w:t>
            </w:r>
          </w:p>
        </w:tc>
        <w:tc>
          <w:tcPr>
            <w:tcW w:w="1710" w:type="dxa"/>
            <w:vAlign w:val="center"/>
          </w:tcPr>
          <w:p w14:paraId="73D60EBC" w14:textId="04589E2A" w:rsidR="00A9134C" w:rsidRDefault="00A9134C" w:rsidP="00A9134C">
            <w:pPr>
              <w:spacing w:line="360" w:lineRule="auto"/>
              <w:jc w:val="center"/>
            </w:pPr>
            <w:r w:rsidRPr="00153CD1">
              <w:t>6.70%</w:t>
            </w:r>
          </w:p>
        </w:tc>
        <w:tc>
          <w:tcPr>
            <w:tcW w:w="2520" w:type="dxa"/>
          </w:tcPr>
          <w:p w14:paraId="76002DF7" w14:textId="787F2EAD" w:rsidR="00A9134C" w:rsidRDefault="00A9134C" w:rsidP="00A9134C">
            <w:pPr>
              <w:spacing w:line="360" w:lineRule="auto"/>
              <w:jc w:val="center"/>
            </w:pPr>
            <w:r w:rsidRPr="00153CD1">
              <w:t>$10,000</w:t>
            </w:r>
          </w:p>
        </w:tc>
        <w:tc>
          <w:tcPr>
            <w:tcW w:w="3402" w:type="dxa"/>
          </w:tcPr>
          <w:p w14:paraId="7FF05DAE" w14:textId="11408656" w:rsidR="00A9134C" w:rsidRDefault="00A9134C" w:rsidP="00A9134C">
            <w:pPr>
              <w:spacing w:line="360" w:lineRule="auto"/>
              <w:jc w:val="center"/>
            </w:pPr>
            <w:r w:rsidRPr="00153CD1">
              <w:t>$159,335.73</w:t>
            </w:r>
          </w:p>
        </w:tc>
      </w:tr>
      <w:tr w:rsidR="00A9134C" w14:paraId="4FD2C75A" w14:textId="77777777" w:rsidTr="00A9134C">
        <w:tc>
          <w:tcPr>
            <w:tcW w:w="1008" w:type="dxa"/>
            <w:shd w:val="clear" w:color="auto" w:fill="C2D69B" w:themeFill="accent3" w:themeFillTint="99"/>
            <w:vAlign w:val="center"/>
          </w:tcPr>
          <w:p w14:paraId="0E3DFA62" w14:textId="696BABB6" w:rsidR="00A9134C" w:rsidRDefault="00A9134C" w:rsidP="00A9134C">
            <w:pPr>
              <w:jc w:val="center"/>
            </w:pPr>
            <w:r w:rsidRPr="00153CD1">
              <w:t>51</w:t>
            </w:r>
          </w:p>
        </w:tc>
        <w:tc>
          <w:tcPr>
            <w:tcW w:w="1710" w:type="dxa"/>
            <w:shd w:val="clear" w:color="auto" w:fill="C2D69B" w:themeFill="accent3" w:themeFillTint="99"/>
            <w:vAlign w:val="center"/>
          </w:tcPr>
          <w:p w14:paraId="7ABB300E" w14:textId="47323723" w:rsidR="00A9134C" w:rsidRDefault="00A9134C" w:rsidP="00A9134C">
            <w:pPr>
              <w:spacing w:line="360" w:lineRule="auto"/>
              <w:jc w:val="center"/>
            </w:pPr>
            <w:r w:rsidRPr="00153CD1">
              <w:t>6.28%</w:t>
            </w:r>
          </w:p>
        </w:tc>
        <w:tc>
          <w:tcPr>
            <w:tcW w:w="2520" w:type="dxa"/>
            <w:shd w:val="clear" w:color="auto" w:fill="C2D69B" w:themeFill="accent3" w:themeFillTint="99"/>
          </w:tcPr>
          <w:p w14:paraId="7A2F7A99" w14:textId="24D0E34A" w:rsidR="00A9134C" w:rsidRDefault="00A9134C" w:rsidP="00A9134C">
            <w:pPr>
              <w:spacing w:line="360" w:lineRule="auto"/>
              <w:jc w:val="center"/>
            </w:pPr>
            <w:r w:rsidRPr="00153CD1">
              <w:t>$10,000</w:t>
            </w:r>
          </w:p>
        </w:tc>
        <w:tc>
          <w:tcPr>
            <w:tcW w:w="3402" w:type="dxa"/>
            <w:shd w:val="clear" w:color="auto" w:fill="C2D69B" w:themeFill="accent3" w:themeFillTint="99"/>
          </w:tcPr>
          <w:p w14:paraId="0A7F46FB" w14:textId="7CAC7A88" w:rsidR="00A9134C" w:rsidRDefault="00A9134C" w:rsidP="00A9134C">
            <w:pPr>
              <w:spacing w:line="360" w:lineRule="auto"/>
              <w:jc w:val="center"/>
            </w:pPr>
            <w:r w:rsidRPr="00153CD1">
              <w:t>$169,335.73</w:t>
            </w:r>
          </w:p>
        </w:tc>
      </w:tr>
      <w:tr w:rsidR="00A9134C" w14:paraId="55AEE49C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64369C10" w14:textId="295942BB" w:rsidR="00A9134C" w:rsidRDefault="00A9134C" w:rsidP="00A9134C">
            <w:pPr>
              <w:jc w:val="center"/>
            </w:pPr>
            <w:r w:rsidRPr="00153CD1">
              <w:t>52</w:t>
            </w:r>
          </w:p>
        </w:tc>
        <w:tc>
          <w:tcPr>
            <w:tcW w:w="1710" w:type="dxa"/>
            <w:vAlign w:val="center"/>
          </w:tcPr>
          <w:p w14:paraId="1E0DFFE2" w14:textId="246258D0" w:rsidR="00A9134C" w:rsidRDefault="00A9134C" w:rsidP="00A9134C">
            <w:pPr>
              <w:spacing w:line="360" w:lineRule="auto"/>
              <w:jc w:val="center"/>
            </w:pPr>
            <w:r w:rsidRPr="00153CD1">
              <w:t>5.91%</w:t>
            </w:r>
          </w:p>
        </w:tc>
        <w:tc>
          <w:tcPr>
            <w:tcW w:w="2520" w:type="dxa"/>
          </w:tcPr>
          <w:p w14:paraId="1A1E546D" w14:textId="521C22BC" w:rsidR="00A9134C" w:rsidRDefault="00A9134C" w:rsidP="00A9134C">
            <w:pPr>
              <w:spacing w:line="360" w:lineRule="auto"/>
              <w:jc w:val="center"/>
            </w:pPr>
            <w:r w:rsidRPr="00153CD1">
              <w:t>$10,000</w:t>
            </w:r>
          </w:p>
        </w:tc>
        <w:tc>
          <w:tcPr>
            <w:tcW w:w="3402" w:type="dxa"/>
          </w:tcPr>
          <w:p w14:paraId="18998C7A" w14:textId="2B476DCD" w:rsidR="00A9134C" w:rsidRDefault="00A9134C" w:rsidP="00A9134C">
            <w:pPr>
              <w:spacing w:line="360" w:lineRule="auto"/>
              <w:jc w:val="center"/>
            </w:pPr>
            <w:r w:rsidRPr="00153CD1">
              <w:t>$179,335.73</w:t>
            </w:r>
          </w:p>
        </w:tc>
      </w:tr>
      <w:tr w:rsidR="00A9134C" w14:paraId="6BAA3DDD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318508AB" w14:textId="7A3AB856" w:rsidR="00A9134C" w:rsidRDefault="00A9134C" w:rsidP="00A9134C">
            <w:pPr>
              <w:jc w:val="center"/>
            </w:pPr>
            <w:r w:rsidRPr="00153CD1">
              <w:t>53</w:t>
            </w:r>
          </w:p>
        </w:tc>
        <w:tc>
          <w:tcPr>
            <w:tcW w:w="1710" w:type="dxa"/>
            <w:vAlign w:val="center"/>
          </w:tcPr>
          <w:p w14:paraId="57AA5359" w14:textId="63FEE39C" w:rsidR="00A9134C" w:rsidRDefault="00A9134C" w:rsidP="00A9134C">
            <w:pPr>
              <w:spacing w:line="360" w:lineRule="auto"/>
              <w:jc w:val="center"/>
            </w:pPr>
            <w:r w:rsidRPr="00153CD1">
              <w:t>5.58%</w:t>
            </w:r>
          </w:p>
        </w:tc>
        <w:tc>
          <w:tcPr>
            <w:tcW w:w="2520" w:type="dxa"/>
          </w:tcPr>
          <w:p w14:paraId="3C4C6542" w14:textId="6793C9A1" w:rsidR="00A9134C" w:rsidRDefault="00A9134C" w:rsidP="00A9134C">
            <w:pPr>
              <w:spacing w:line="360" w:lineRule="auto"/>
              <w:jc w:val="center"/>
            </w:pPr>
            <w:r w:rsidRPr="00153CD1">
              <w:t>$10,000</w:t>
            </w:r>
          </w:p>
        </w:tc>
        <w:tc>
          <w:tcPr>
            <w:tcW w:w="3402" w:type="dxa"/>
          </w:tcPr>
          <w:p w14:paraId="59D56C57" w14:textId="5B28DEA4" w:rsidR="00A9134C" w:rsidRDefault="00A9134C" w:rsidP="00A9134C">
            <w:pPr>
              <w:spacing w:line="360" w:lineRule="auto"/>
              <w:jc w:val="center"/>
            </w:pPr>
            <w:r w:rsidRPr="00153CD1">
              <w:t>$189,335.73</w:t>
            </w:r>
          </w:p>
        </w:tc>
      </w:tr>
      <w:tr w:rsidR="00A9134C" w14:paraId="0AE34F74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7D143594" w14:textId="6A243BE8" w:rsidR="00A9134C" w:rsidRDefault="00A9134C" w:rsidP="00A9134C">
            <w:pPr>
              <w:jc w:val="center"/>
            </w:pPr>
            <w:r w:rsidRPr="00153CD1">
              <w:t>54</w:t>
            </w:r>
          </w:p>
        </w:tc>
        <w:tc>
          <w:tcPr>
            <w:tcW w:w="1710" w:type="dxa"/>
            <w:vAlign w:val="center"/>
          </w:tcPr>
          <w:p w14:paraId="0B5856FF" w14:textId="2C035FB2" w:rsidR="00A9134C" w:rsidRDefault="00A9134C" w:rsidP="00A9134C">
            <w:pPr>
              <w:spacing w:line="360" w:lineRule="auto"/>
              <w:jc w:val="center"/>
            </w:pPr>
            <w:r w:rsidRPr="00153CD1">
              <w:t>5.28%</w:t>
            </w:r>
          </w:p>
        </w:tc>
        <w:tc>
          <w:tcPr>
            <w:tcW w:w="2520" w:type="dxa"/>
          </w:tcPr>
          <w:p w14:paraId="570E1B39" w14:textId="42B290D6" w:rsidR="00A9134C" w:rsidRDefault="00A9134C" w:rsidP="00A9134C">
            <w:pPr>
              <w:spacing w:line="360" w:lineRule="auto"/>
              <w:jc w:val="center"/>
            </w:pPr>
            <w:r w:rsidRPr="00153CD1">
              <w:t>$10,000</w:t>
            </w:r>
          </w:p>
        </w:tc>
        <w:tc>
          <w:tcPr>
            <w:tcW w:w="3402" w:type="dxa"/>
          </w:tcPr>
          <w:p w14:paraId="53374873" w14:textId="4A1B5ACE" w:rsidR="00A9134C" w:rsidRDefault="00A9134C" w:rsidP="00A9134C">
            <w:pPr>
              <w:spacing w:line="360" w:lineRule="auto"/>
              <w:jc w:val="center"/>
            </w:pPr>
            <w:r w:rsidRPr="00153CD1">
              <w:t>$199,335.73</w:t>
            </w:r>
          </w:p>
        </w:tc>
      </w:tr>
      <w:tr w:rsidR="00A9134C" w14:paraId="21723C03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4D6BC94A" w14:textId="008BC645" w:rsidR="00A9134C" w:rsidRDefault="00A9134C" w:rsidP="00A9134C">
            <w:pPr>
              <w:jc w:val="center"/>
            </w:pPr>
            <w:r w:rsidRPr="00153CD1">
              <w:t>55</w:t>
            </w:r>
          </w:p>
        </w:tc>
        <w:tc>
          <w:tcPr>
            <w:tcW w:w="1710" w:type="dxa"/>
            <w:vAlign w:val="center"/>
          </w:tcPr>
          <w:p w14:paraId="3B1605E8" w14:textId="37F41225" w:rsidR="00A9134C" w:rsidRDefault="00A9134C" w:rsidP="00A9134C">
            <w:pPr>
              <w:spacing w:line="360" w:lineRule="auto"/>
              <w:jc w:val="center"/>
            </w:pPr>
            <w:r w:rsidRPr="00153CD1">
              <w:t>5.02%</w:t>
            </w:r>
          </w:p>
        </w:tc>
        <w:tc>
          <w:tcPr>
            <w:tcW w:w="2520" w:type="dxa"/>
          </w:tcPr>
          <w:p w14:paraId="56ED6FF2" w14:textId="35A70D49" w:rsidR="00A9134C" w:rsidRDefault="00A9134C" w:rsidP="00A9134C">
            <w:pPr>
              <w:spacing w:line="360" w:lineRule="auto"/>
              <w:jc w:val="center"/>
            </w:pPr>
            <w:r w:rsidRPr="00153CD1">
              <w:t>$10,000</w:t>
            </w:r>
          </w:p>
        </w:tc>
        <w:tc>
          <w:tcPr>
            <w:tcW w:w="3402" w:type="dxa"/>
          </w:tcPr>
          <w:p w14:paraId="6DEC6882" w14:textId="1FB4522B" w:rsidR="00A9134C" w:rsidRDefault="00A9134C" w:rsidP="00A9134C">
            <w:pPr>
              <w:spacing w:line="360" w:lineRule="auto"/>
              <w:jc w:val="center"/>
            </w:pPr>
            <w:r w:rsidRPr="00153CD1">
              <w:t>$209,335.73</w:t>
            </w:r>
          </w:p>
        </w:tc>
      </w:tr>
      <w:tr w:rsidR="00A9134C" w14:paraId="00E14A1B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36751170" w14:textId="7F3EFA1B" w:rsidR="00A9134C" w:rsidRDefault="00A9134C" w:rsidP="00A9134C">
            <w:pPr>
              <w:jc w:val="center"/>
            </w:pPr>
            <w:r w:rsidRPr="00153CD1">
              <w:t>56</w:t>
            </w:r>
          </w:p>
        </w:tc>
        <w:tc>
          <w:tcPr>
            <w:tcW w:w="1710" w:type="dxa"/>
            <w:vAlign w:val="center"/>
          </w:tcPr>
          <w:p w14:paraId="442AC111" w14:textId="67555074" w:rsidR="00A9134C" w:rsidRDefault="00A9134C" w:rsidP="00A9134C">
            <w:pPr>
              <w:spacing w:line="360" w:lineRule="auto"/>
              <w:jc w:val="center"/>
            </w:pPr>
            <w:r w:rsidRPr="00153CD1">
              <w:t>4.78%</w:t>
            </w:r>
          </w:p>
        </w:tc>
        <w:tc>
          <w:tcPr>
            <w:tcW w:w="2520" w:type="dxa"/>
          </w:tcPr>
          <w:p w14:paraId="373D78AD" w14:textId="41743CEA" w:rsidR="00A9134C" w:rsidRDefault="00A9134C" w:rsidP="00A9134C">
            <w:pPr>
              <w:spacing w:line="360" w:lineRule="auto"/>
              <w:jc w:val="center"/>
            </w:pPr>
            <w:r w:rsidRPr="00153CD1">
              <w:t>$10,000</w:t>
            </w:r>
          </w:p>
        </w:tc>
        <w:tc>
          <w:tcPr>
            <w:tcW w:w="3402" w:type="dxa"/>
          </w:tcPr>
          <w:p w14:paraId="4C4B53F9" w14:textId="1064DA11" w:rsidR="00A9134C" w:rsidRDefault="00A9134C" w:rsidP="00A9134C">
            <w:pPr>
              <w:spacing w:line="360" w:lineRule="auto"/>
              <w:jc w:val="center"/>
            </w:pPr>
            <w:r w:rsidRPr="00153CD1">
              <w:t>$219,335.73</w:t>
            </w:r>
          </w:p>
        </w:tc>
      </w:tr>
      <w:tr w:rsidR="00A9134C" w14:paraId="750C3A9D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5DE4AEB2" w14:textId="30A8DD1F" w:rsidR="00A9134C" w:rsidRDefault="00A9134C" w:rsidP="00A9134C">
            <w:pPr>
              <w:jc w:val="center"/>
            </w:pPr>
            <w:r w:rsidRPr="00153CD1">
              <w:t>57</w:t>
            </w:r>
          </w:p>
        </w:tc>
        <w:tc>
          <w:tcPr>
            <w:tcW w:w="1710" w:type="dxa"/>
            <w:vAlign w:val="center"/>
          </w:tcPr>
          <w:p w14:paraId="290EC80C" w14:textId="499A5AEC" w:rsidR="00A9134C" w:rsidRDefault="00A9134C" w:rsidP="00A9134C">
            <w:pPr>
              <w:spacing w:line="360" w:lineRule="auto"/>
              <w:jc w:val="center"/>
            </w:pPr>
            <w:r w:rsidRPr="00153CD1">
              <w:t>4.56%</w:t>
            </w:r>
          </w:p>
        </w:tc>
        <w:tc>
          <w:tcPr>
            <w:tcW w:w="2520" w:type="dxa"/>
          </w:tcPr>
          <w:p w14:paraId="371D2A15" w14:textId="08EF1884" w:rsidR="00A9134C" w:rsidRDefault="00A9134C" w:rsidP="00A9134C">
            <w:pPr>
              <w:spacing w:line="360" w:lineRule="auto"/>
              <w:jc w:val="center"/>
            </w:pPr>
            <w:r w:rsidRPr="00153CD1">
              <w:t>$10,000</w:t>
            </w:r>
          </w:p>
        </w:tc>
        <w:tc>
          <w:tcPr>
            <w:tcW w:w="3402" w:type="dxa"/>
          </w:tcPr>
          <w:p w14:paraId="74E44A88" w14:textId="3ABD1C31" w:rsidR="00A9134C" w:rsidRDefault="00A9134C" w:rsidP="00A9134C">
            <w:pPr>
              <w:spacing w:line="360" w:lineRule="auto"/>
              <w:jc w:val="center"/>
            </w:pPr>
            <w:r w:rsidRPr="00153CD1">
              <w:t>$229,335.73</w:t>
            </w:r>
          </w:p>
        </w:tc>
      </w:tr>
      <w:tr w:rsidR="00A9134C" w14:paraId="53A9511D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713198EF" w14:textId="0F196313" w:rsidR="00A9134C" w:rsidRDefault="00A9134C" w:rsidP="00A9134C">
            <w:pPr>
              <w:jc w:val="center"/>
            </w:pPr>
            <w:r w:rsidRPr="00153CD1">
              <w:t>58</w:t>
            </w:r>
          </w:p>
        </w:tc>
        <w:tc>
          <w:tcPr>
            <w:tcW w:w="1710" w:type="dxa"/>
            <w:vAlign w:val="center"/>
          </w:tcPr>
          <w:p w14:paraId="16C50B6D" w14:textId="362FBF29" w:rsidR="00A9134C" w:rsidRDefault="00A9134C" w:rsidP="00A9134C">
            <w:pPr>
              <w:spacing w:line="360" w:lineRule="auto"/>
              <w:jc w:val="center"/>
            </w:pPr>
            <w:r w:rsidRPr="00153CD1">
              <w:t>4.36%</w:t>
            </w:r>
          </w:p>
        </w:tc>
        <w:tc>
          <w:tcPr>
            <w:tcW w:w="2520" w:type="dxa"/>
          </w:tcPr>
          <w:p w14:paraId="20541F27" w14:textId="0BE201E6" w:rsidR="00A9134C" w:rsidRDefault="00A9134C" w:rsidP="00A9134C">
            <w:pPr>
              <w:spacing w:line="360" w:lineRule="auto"/>
              <w:jc w:val="center"/>
            </w:pPr>
            <w:r w:rsidRPr="00153CD1">
              <w:t>$10,000</w:t>
            </w:r>
          </w:p>
        </w:tc>
        <w:tc>
          <w:tcPr>
            <w:tcW w:w="3402" w:type="dxa"/>
          </w:tcPr>
          <w:p w14:paraId="563BEABE" w14:textId="6B9CB73D" w:rsidR="00A9134C" w:rsidRDefault="00A9134C" w:rsidP="00A9134C">
            <w:pPr>
              <w:spacing w:line="360" w:lineRule="auto"/>
              <w:jc w:val="center"/>
            </w:pPr>
            <w:r w:rsidRPr="00153CD1">
              <w:t>$239,335.73</w:t>
            </w:r>
          </w:p>
        </w:tc>
      </w:tr>
      <w:tr w:rsidR="00A9134C" w14:paraId="52AEC05B" w14:textId="77777777" w:rsidTr="00A9134C">
        <w:tc>
          <w:tcPr>
            <w:tcW w:w="1008" w:type="dxa"/>
            <w:shd w:val="clear" w:color="auto" w:fill="B8CCE4" w:themeFill="accent1" w:themeFillTint="66"/>
            <w:vAlign w:val="center"/>
          </w:tcPr>
          <w:p w14:paraId="2199BA6D" w14:textId="716BB528" w:rsidR="00A9134C" w:rsidRDefault="00A9134C" w:rsidP="00A9134C">
            <w:pPr>
              <w:jc w:val="center"/>
            </w:pPr>
            <w:r w:rsidRPr="00153CD1">
              <w:t>59</w:t>
            </w:r>
          </w:p>
        </w:tc>
        <w:tc>
          <w:tcPr>
            <w:tcW w:w="1710" w:type="dxa"/>
            <w:vAlign w:val="center"/>
          </w:tcPr>
          <w:p w14:paraId="2191A8DD" w14:textId="5D717E03" w:rsidR="00A9134C" w:rsidRDefault="00A9134C" w:rsidP="00A9134C">
            <w:pPr>
              <w:spacing w:line="360" w:lineRule="auto"/>
              <w:jc w:val="center"/>
            </w:pPr>
            <w:r w:rsidRPr="00153CD1">
              <w:t>4.18%</w:t>
            </w:r>
          </w:p>
        </w:tc>
        <w:tc>
          <w:tcPr>
            <w:tcW w:w="2520" w:type="dxa"/>
          </w:tcPr>
          <w:p w14:paraId="6C07E1C7" w14:textId="13C516BF" w:rsidR="00A9134C" w:rsidRDefault="00A9134C" w:rsidP="00A9134C">
            <w:pPr>
              <w:spacing w:line="360" w:lineRule="auto"/>
              <w:jc w:val="center"/>
            </w:pPr>
            <w:r w:rsidRPr="00153CD1">
              <w:t>$10,000</w:t>
            </w:r>
          </w:p>
        </w:tc>
        <w:tc>
          <w:tcPr>
            <w:tcW w:w="3402" w:type="dxa"/>
          </w:tcPr>
          <w:p w14:paraId="056D71AD" w14:textId="0D86D262" w:rsidR="00A9134C" w:rsidRDefault="00A9134C" w:rsidP="00A9134C">
            <w:pPr>
              <w:spacing w:line="360" w:lineRule="auto"/>
              <w:jc w:val="center"/>
            </w:pPr>
            <w:r w:rsidRPr="00153CD1">
              <w:t>$249,335.73</w:t>
            </w:r>
          </w:p>
        </w:tc>
      </w:tr>
      <w:tr w:rsidR="00A9134C" w14:paraId="673BC127" w14:textId="77777777" w:rsidTr="00A9134C">
        <w:tc>
          <w:tcPr>
            <w:tcW w:w="1008" w:type="dxa"/>
            <w:shd w:val="clear" w:color="auto" w:fill="C2D69B" w:themeFill="accent3" w:themeFillTint="99"/>
            <w:vAlign w:val="center"/>
          </w:tcPr>
          <w:p w14:paraId="151639FA" w14:textId="58ED5D35" w:rsidR="00A9134C" w:rsidRDefault="00A9134C" w:rsidP="00A9134C">
            <w:pPr>
              <w:jc w:val="center"/>
            </w:pPr>
            <w:r w:rsidRPr="00153CD1">
              <w:t>60</w:t>
            </w:r>
          </w:p>
        </w:tc>
        <w:tc>
          <w:tcPr>
            <w:tcW w:w="1710" w:type="dxa"/>
            <w:shd w:val="clear" w:color="auto" w:fill="C2D69B" w:themeFill="accent3" w:themeFillTint="99"/>
            <w:vAlign w:val="center"/>
          </w:tcPr>
          <w:p w14:paraId="10BAFA46" w14:textId="7ABE8EC6" w:rsidR="00A9134C" w:rsidRDefault="00A9134C" w:rsidP="00A9134C">
            <w:pPr>
              <w:spacing w:line="360" w:lineRule="auto"/>
              <w:jc w:val="center"/>
            </w:pPr>
            <w:r w:rsidRPr="00153CD1">
              <w:t>4.01%</w:t>
            </w:r>
          </w:p>
        </w:tc>
        <w:tc>
          <w:tcPr>
            <w:tcW w:w="2520" w:type="dxa"/>
            <w:shd w:val="clear" w:color="auto" w:fill="C2D69B" w:themeFill="accent3" w:themeFillTint="99"/>
          </w:tcPr>
          <w:p w14:paraId="702009B9" w14:textId="5156EF9C" w:rsidR="00A9134C" w:rsidRDefault="00A9134C" w:rsidP="00A9134C">
            <w:pPr>
              <w:spacing w:line="360" w:lineRule="auto"/>
              <w:jc w:val="center"/>
            </w:pPr>
            <w:r w:rsidRPr="00153CD1">
              <w:t>$10,000</w:t>
            </w:r>
          </w:p>
        </w:tc>
        <w:tc>
          <w:tcPr>
            <w:tcW w:w="3402" w:type="dxa"/>
            <w:shd w:val="clear" w:color="auto" w:fill="C2D69B" w:themeFill="accent3" w:themeFillTint="99"/>
          </w:tcPr>
          <w:p w14:paraId="1821E430" w14:textId="362C9A28" w:rsidR="00A9134C" w:rsidRDefault="00A9134C" w:rsidP="00A9134C">
            <w:pPr>
              <w:spacing w:line="360" w:lineRule="auto"/>
              <w:jc w:val="center"/>
            </w:pPr>
            <w:r w:rsidRPr="00153CD1">
              <w:t>$259,335.73</w:t>
            </w:r>
          </w:p>
        </w:tc>
      </w:tr>
    </w:tbl>
    <w:p w14:paraId="7A6DEC73" w14:textId="77777777" w:rsidR="00CF5999" w:rsidRDefault="00CF5999"/>
    <w:sectPr w:rsidR="00CF5999" w:rsidSect="007D3338">
      <w:pgSz w:w="12240" w:h="15840"/>
      <w:pgMar w:top="450" w:right="1800" w:bottom="9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2310769">
    <w:abstractNumId w:val="8"/>
  </w:num>
  <w:num w:numId="2" w16cid:durableId="953053530">
    <w:abstractNumId w:val="6"/>
  </w:num>
  <w:num w:numId="3" w16cid:durableId="498273840">
    <w:abstractNumId w:val="5"/>
  </w:num>
  <w:num w:numId="4" w16cid:durableId="848519343">
    <w:abstractNumId w:val="4"/>
  </w:num>
  <w:num w:numId="5" w16cid:durableId="250353422">
    <w:abstractNumId w:val="7"/>
  </w:num>
  <w:num w:numId="6" w16cid:durableId="150024988">
    <w:abstractNumId w:val="3"/>
  </w:num>
  <w:num w:numId="7" w16cid:durableId="327711409">
    <w:abstractNumId w:val="2"/>
  </w:num>
  <w:num w:numId="8" w16cid:durableId="351494943">
    <w:abstractNumId w:val="1"/>
  </w:num>
  <w:num w:numId="9" w16cid:durableId="12605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29B1"/>
    <w:rsid w:val="00446465"/>
    <w:rsid w:val="007D3338"/>
    <w:rsid w:val="009332E9"/>
    <w:rsid w:val="00983B16"/>
    <w:rsid w:val="00A1430F"/>
    <w:rsid w:val="00A9134C"/>
    <w:rsid w:val="00AA1D8D"/>
    <w:rsid w:val="00B47730"/>
    <w:rsid w:val="00CB0664"/>
    <w:rsid w:val="00CF5999"/>
    <w:rsid w:val="00D57CD7"/>
    <w:rsid w:val="00EF13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771E8D"/>
  <w14:defaultImageDpi w14:val="300"/>
  <w15:docId w15:val="{3CCACD2B-7CB4-4E2B-A44B-6492F60D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Jim</cp:lastModifiedBy>
  <cp:revision>9</cp:revision>
  <dcterms:created xsi:type="dcterms:W3CDTF">2013-12-23T23:15:00Z</dcterms:created>
  <dcterms:modified xsi:type="dcterms:W3CDTF">2025-04-01T20:39:00Z</dcterms:modified>
  <cp:category/>
</cp:coreProperties>
</file>