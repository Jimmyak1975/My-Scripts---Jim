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131C" w14:textId="29123BC9" w:rsidR="00925B46" w:rsidRPr="00AC5BAA" w:rsidRDefault="00000000" w:rsidP="00AC5BAA">
      <w:pPr>
        <w:pStyle w:val="Heading1"/>
        <w:shd w:val="clear" w:color="auto" w:fill="9BBB59" w:themeFill="accent3"/>
        <w:jc w:val="center"/>
        <w:rPr>
          <w:rFonts w:cstheme="majorHAnsi"/>
        </w:rPr>
      </w:pPr>
      <w:r w:rsidRPr="00AC5BAA">
        <w:rPr>
          <w:rFonts w:cstheme="majorHAnsi"/>
        </w:rPr>
        <w:t>60-Day Compounded Gains</w:t>
      </w:r>
    </w:p>
    <w:p w14:paraId="29321541" w14:textId="77777777" w:rsidR="00925B46" w:rsidRPr="00AC5BAA" w:rsidRDefault="00000000">
      <w:pPr>
        <w:rPr>
          <w:rFonts w:asciiTheme="majorHAnsi" w:hAnsiTheme="majorHAnsi" w:cstheme="majorHAnsi"/>
        </w:rPr>
      </w:pPr>
      <w:r w:rsidRPr="00AC5BAA">
        <w:rPr>
          <w:rFonts w:asciiTheme="majorHAnsi" w:hAnsiTheme="majorHAnsi" w:cstheme="majorHAnsi"/>
        </w:rPr>
        <w:t>Days 1–20: 1% Daily Gain x10 Leverage</w:t>
      </w:r>
      <w:r w:rsidRPr="00AC5BAA">
        <w:rPr>
          <w:rFonts w:asciiTheme="majorHAnsi" w:hAnsiTheme="majorHAnsi" w:cstheme="majorHAnsi"/>
        </w:rPr>
        <w:br/>
        <w:t>Days 21–27: 1% Daily Gain x25 Leverage</w:t>
      </w:r>
      <w:r w:rsidRPr="00AC5BAA">
        <w:rPr>
          <w:rFonts w:asciiTheme="majorHAnsi" w:hAnsiTheme="majorHAnsi" w:cstheme="majorHAnsi"/>
        </w:rPr>
        <w:br/>
        <w:t>Days 28–40: 2% Daily Gain, Dynamic Leverage (Strict Cap $20,000)</w:t>
      </w:r>
      <w:r w:rsidRPr="00AC5BAA">
        <w:rPr>
          <w:rFonts w:asciiTheme="majorHAnsi" w:hAnsiTheme="majorHAnsi" w:cstheme="majorHAnsi"/>
        </w:rPr>
        <w:br/>
        <w:t>Days 41–60: 2% Daily Gain x3.5 Leverage (Cap $20,000)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117"/>
        <w:gridCol w:w="1460"/>
        <w:gridCol w:w="1037"/>
        <w:gridCol w:w="1517"/>
        <w:gridCol w:w="1761"/>
        <w:gridCol w:w="1396"/>
      </w:tblGrid>
      <w:tr w:rsidR="00A511BD" w:rsidRPr="00AC5BAA" w14:paraId="0BD86345" w14:textId="2533455F" w:rsidTr="00A511BD">
        <w:trPr>
          <w:trHeight w:val="422"/>
        </w:trPr>
        <w:tc>
          <w:tcPr>
            <w:tcW w:w="568" w:type="dxa"/>
            <w:shd w:val="clear" w:color="auto" w:fill="D9D9D9" w:themeFill="background1" w:themeFillShade="D9"/>
            <w:vAlign w:val="center"/>
          </w:tcPr>
          <w:p w14:paraId="016630AA" w14:textId="1E3614AE" w:rsidR="00A511BD" w:rsidRPr="00AC5BAA" w:rsidRDefault="00A511BD" w:rsidP="00AC5BA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C5BAA">
              <w:rPr>
                <w:rFonts w:asciiTheme="majorHAnsi" w:hAnsiTheme="majorHAnsi" w:cstheme="majorHAnsi"/>
                <w:b/>
                <w:bCs/>
              </w:rPr>
              <w:t>Day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9863841" w14:textId="04759F40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Gain %</w:t>
            </w:r>
          </w:p>
        </w:tc>
        <w:tc>
          <w:tcPr>
            <w:tcW w:w="1460" w:type="dxa"/>
            <w:shd w:val="clear" w:color="auto" w:fill="D9D9D9" w:themeFill="background1" w:themeFillShade="D9"/>
            <w:vAlign w:val="center"/>
          </w:tcPr>
          <w:p w14:paraId="48659943" w14:textId="2B2384E6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Total </w:t>
            </w:r>
            <w:r w:rsidRPr="00AC5BAA">
              <w:rPr>
                <w:rFonts w:asciiTheme="majorHAnsi" w:hAnsiTheme="majorHAnsi" w:cstheme="majorHAnsi"/>
                <w:b/>
                <w:bCs/>
              </w:rPr>
              <w:t>Gain %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7CB57F52" w14:textId="3A79A392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C5BAA">
              <w:rPr>
                <w:rFonts w:asciiTheme="majorHAnsi" w:hAnsiTheme="majorHAnsi" w:cstheme="majorHAnsi"/>
                <w:b/>
                <w:bCs/>
              </w:rPr>
              <w:t>Leverage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59E26C3E" w14:textId="064C37A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C5BAA">
              <w:rPr>
                <w:rFonts w:asciiTheme="majorHAnsi" w:hAnsiTheme="majorHAnsi" w:cstheme="majorHAnsi"/>
                <w:b/>
                <w:bCs/>
              </w:rPr>
              <w:t>Daily Gain ($)</w:t>
            </w:r>
          </w:p>
        </w:tc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5E5F5F50" w14:textId="34FFAE40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C5BAA">
              <w:rPr>
                <w:rFonts w:asciiTheme="majorHAnsi" w:hAnsiTheme="majorHAnsi" w:cstheme="majorHAnsi"/>
                <w:b/>
                <w:bCs/>
              </w:rPr>
              <w:t>Total Capital ($)</w:t>
            </w:r>
          </w:p>
        </w:tc>
        <w:tc>
          <w:tcPr>
            <w:tcW w:w="1396" w:type="dxa"/>
            <w:shd w:val="clear" w:color="auto" w:fill="D9D9D9" w:themeFill="background1" w:themeFillShade="D9"/>
            <w:vAlign w:val="center"/>
          </w:tcPr>
          <w:p w14:paraId="3AF92627" w14:textId="7EBF0338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C5BAA">
              <w:rPr>
                <w:rFonts w:asciiTheme="majorHAnsi" w:hAnsiTheme="majorHAnsi" w:cstheme="majorHAnsi"/>
                <w:b/>
                <w:bCs/>
              </w:rPr>
              <w:t>Cash out</w:t>
            </w:r>
          </w:p>
        </w:tc>
      </w:tr>
      <w:tr w:rsidR="00A511BD" w:rsidRPr="00AC5BAA" w14:paraId="7F24532F" w14:textId="03397B71" w:rsidTr="00A511BD">
        <w:tc>
          <w:tcPr>
            <w:tcW w:w="568" w:type="dxa"/>
            <w:shd w:val="clear" w:color="auto" w:fill="C2D69B" w:themeFill="accent3" w:themeFillTint="99"/>
          </w:tcPr>
          <w:p w14:paraId="0765146E" w14:textId="77777777" w:rsidR="00A511BD" w:rsidRPr="00AC5BAA" w:rsidRDefault="00A511BD" w:rsidP="00AC5BAA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117" w:type="dxa"/>
          </w:tcPr>
          <w:p w14:paraId="23608A61" w14:textId="3B7B6D67" w:rsidR="00A511BD" w:rsidRPr="000D3F24" w:rsidRDefault="00A511BD" w:rsidP="00AC5BAA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4BCD6294" w14:textId="7D28DAD8" w:rsidR="00A511BD" w:rsidRPr="00A511BD" w:rsidRDefault="00A511BD" w:rsidP="00AC5BAA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214B9E76" w14:textId="77777777" w:rsidR="00A511BD" w:rsidRPr="008F208D" w:rsidRDefault="00A511BD" w:rsidP="00AC5BAA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6D0ACE69" w14:textId="77777777" w:rsidR="00A511BD" w:rsidRPr="000B4BEE" w:rsidRDefault="00A511BD" w:rsidP="00AC5BA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$150.0</w:t>
            </w:r>
          </w:p>
        </w:tc>
        <w:tc>
          <w:tcPr>
            <w:tcW w:w="1761" w:type="dxa"/>
          </w:tcPr>
          <w:p w14:paraId="529D7F2A" w14:textId="77777777" w:rsidR="00A511BD" w:rsidRPr="000B4BEE" w:rsidRDefault="00A511BD" w:rsidP="00AC5BA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$1,650.0</w:t>
            </w:r>
          </w:p>
        </w:tc>
        <w:tc>
          <w:tcPr>
            <w:tcW w:w="1396" w:type="dxa"/>
          </w:tcPr>
          <w:p w14:paraId="4F414649" w14:textId="77777777" w:rsidR="00A511BD" w:rsidRPr="000B4BEE" w:rsidRDefault="00A511BD" w:rsidP="00AC5BAA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03BCFC12" w14:textId="16324D1E" w:rsidTr="00A511BD">
        <w:tc>
          <w:tcPr>
            <w:tcW w:w="568" w:type="dxa"/>
            <w:shd w:val="clear" w:color="auto" w:fill="C2D69B" w:themeFill="accent3" w:themeFillTint="99"/>
          </w:tcPr>
          <w:p w14:paraId="2F98259D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1117" w:type="dxa"/>
          </w:tcPr>
          <w:p w14:paraId="04B140FB" w14:textId="6BCEB433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7AE7D578" w14:textId="49A97318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2AF549D7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1F1E90A7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$165.0</w:t>
            </w:r>
          </w:p>
        </w:tc>
        <w:tc>
          <w:tcPr>
            <w:tcW w:w="1761" w:type="dxa"/>
          </w:tcPr>
          <w:p w14:paraId="72A01E7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$1,815.0</w:t>
            </w:r>
          </w:p>
        </w:tc>
        <w:tc>
          <w:tcPr>
            <w:tcW w:w="1396" w:type="dxa"/>
          </w:tcPr>
          <w:p w14:paraId="22C54647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61B0BE95" w14:textId="0525C51F" w:rsidTr="00A511BD">
        <w:tc>
          <w:tcPr>
            <w:tcW w:w="568" w:type="dxa"/>
            <w:shd w:val="clear" w:color="auto" w:fill="C2D69B" w:themeFill="accent3" w:themeFillTint="99"/>
          </w:tcPr>
          <w:p w14:paraId="041EED60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1117" w:type="dxa"/>
          </w:tcPr>
          <w:p w14:paraId="3E654454" w14:textId="73E3FBFD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31851D25" w14:textId="1F1687D2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5ABBE0CB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74ABA91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$181.5</w:t>
            </w:r>
          </w:p>
        </w:tc>
        <w:tc>
          <w:tcPr>
            <w:tcW w:w="1761" w:type="dxa"/>
          </w:tcPr>
          <w:p w14:paraId="78835715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$1,996.5</w:t>
            </w:r>
          </w:p>
        </w:tc>
        <w:tc>
          <w:tcPr>
            <w:tcW w:w="1396" w:type="dxa"/>
          </w:tcPr>
          <w:p w14:paraId="1507FA00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1963AB52" w14:textId="6E0E8D44" w:rsidTr="00A511BD">
        <w:tc>
          <w:tcPr>
            <w:tcW w:w="568" w:type="dxa"/>
            <w:shd w:val="clear" w:color="auto" w:fill="C2D69B" w:themeFill="accent3" w:themeFillTint="99"/>
          </w:tcPr>
          <w:p w14:paraId="548C4101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1117" w:type="dxa"/>
          </w:tcPr>
          <w:p w14:paraId="34C01EFA" w14:textId="0C4715AB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23A6AC44" w14:textId="4DFB1777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4C2B6B91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38CA82BA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$199.65</w:t>
            </w:r>
          </w:p>
        </w:tc>
        <w:tc>
          <w:tcPr>
            <w:tcW w:w="1761" w:type="dxa"/>
          </w:tcPr>
          <w:p w14:paraId="4C05E65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$2,196.15</w:t>
            </w:r>
          </w:p>
        </w:tc>
        <w:tc>
          <w:tcPr>
            <w:tcW w:w="1396" w:type="dxa"/>
          </w:tcPr>
          <w:p w14:paraId="3F4E5D8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6D630366" w14:textId="3C677071" w:rsidTr="00A511BD">
        <w:tc>
          <w:tcPr>
            <w:tcW w:w="568" w:type="dxa"/>
            <w:shd w:val="clear" w:color="auto" w:fill="C2D69B" w:themeFill="accent3" w:themeFillTint="99"/>
          </w:tcPr>
          <w:p w14:paraId="1FB03658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1117" w:type="dxa"/>
          </w:tcPr>
          <w:p w14:paraId="14372681" w14:textId="1E17053C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4621815F" w14:textId="49712221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0E6CE438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027BEF7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$219.62</w:t>
            </w:r>
          </w:p>
        </w:tc>
        <w:tc>
          <w:tcPr>
            <w:tcW w:w="1761" w:type="dxa"/>
          </w:tcPr>
          <w:p w14:paraId="679F829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$2,415.77</w:t>
            </w:r>
          </w:p>
        </w:tc>
        <w:tc>
          <w:tcPr>
            <w:tcW w:w="1396" w:type="dxa"/>
          </w:tcPr>
          <w:p w14:paraId="67517BC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735F7BDD" w14:textId="3C07AF75" w:rsidTr="00A511BD">
        <w:tc>
          <w:tcPr>
            <w:tcW w:w="568" w:type="dxa"/>
            <w:shd w:val="clear" w:color="auto" w:fill="C2D69B" w:themeFill="accent3" w:themeFillTint="99"/>
          </w:tcPr>
          <w:p w14:paraId="0A8657A5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1117" w:type="dxa"/>
          </w:tcPr>
          <w:p w14:paraId="29B47D58" w14:textId="7430868A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5EDD0485" w14:textId="22CCE687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60034944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791EA59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$241.58</w:t>
            </w:r>
          </w:p>
        </w:tc>
        <w:tc>
          <w:tcPr>
            <w:tcW w:w="1761" w:type="dxa"/>
          </w:tcPr>
          <w:p w14:paraId="27C2B32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$2,657.34</w:t>
            </w:r>
          </w:p>
        </w:tc>
        <w:tc>
          <w:tcPr>
            <w:tcW w:w="1396" w:type="dxa"/>
          </w:tcPr>
          <w:p w14:paraId="0DE2EDA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27A7CA04" w14:textId="55C2EFF6" w:rsidTr="00A511BD">
        <w:tc>
          <w:tcPr>
            <w:tcW w:w="568" w:type="dxa"/>
            <w:shd w:val="clear" w:color="auto" w:fill="C2D69B" w:themeFill="accent3" w:themeFillTint="99"/>
          </w:tcPr>
          <w:p w14:paraId="311FBCEE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7</w:t>
            </w:r>
          </w:p>
        </w:tc>
        <w:tc>
          <w:tcPr>
            <w:tcW w:w="1117" w:type="dxa"/>
          </w:tcPr>
          <w:p w14:paraId="11BA0F1A" w14:textId="04A661BC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299FC2D1" w14:textId="0C396A92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710182EC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62087E0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$265.73</w:t>
            </w:r>
          </w:p>
        </w:tc>
        <w:tc>
          <w:tcPr>
            <w:tcW w:w="1761" w:type="dxa"/>
          </w:tcPr>
          <w:p w14:paraId="7AD710AE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$2,923.08</w:t>
            </w:r>
          </w:p>
        </w:tc>
        <w:tc>
          <w:tcPr>
            <w:tcW w:w="1396" w:type="dxa"/>
          </w:tcPr>
          <w:p w14:paraId="327C8C3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1C2E89A5" w14:textId="6F1C816E" w:rsidTr="00A511BD">
        <w:tc>
          <w:tcPr>
            <w:tcW w:w="568" w:type="dxa"/>
            <w:shd w:val="clear" w:color="auto" w:fill="C2D69B" w:themeFill="accent3" w:themeFillTint="99"/>
          </w:tcPr>
          <w:p w14:paraId="6AFDB705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8</w:t>
            </w:r>
          </w:p>
        </w:tc>
        <w:tc>
          <w:tcPr>
            <w:tcW w:w="1117" w:type="dxa"/>
          </w:tcPr>
          <w:p w14:paraId="5ED0BB56" w14:textId="7E0017AD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2263242B" w14:textId="29E2046E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506F4815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582D2BE3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$292.31</w:t>
            </w:r>
          </w:p>
        </w:tc>
        <w:tc>
          <w:tcPr>
            <w:tcW w:w="1761" w:type="dxa"/>
          </w:tcPr>
          <w:p w14:paraId="57F990A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$3,215.38</w:t>
            </w:r>
          </w:p>
        </w:tc>
        <w:tc>
          <w:tcPr>
            <w:tcW w:w="1396" w:type="dxa"/>
          </w:tcPr>
          <w:p w14:paraId="339E5C89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59DECD0A" w14:textId="5D50CC1C" w:rsidTr="00A511BD">
        <w:tc>
          <w:tcPr>
            <w:tcW w:w="568" w:type="dxa"/>
            <w:shd w:val="clear" w:color="auto" w:fill="C2D69B" w:themeFill="accent3" w:themeFillTint="99"/>
          </w:tcPr>
          <w:p w14:paraId="40633CE8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9</w:t>
            </w:r>
          </w:p>
        </w:tc>
        <w:tc>
          <w:tcPr>
            <w:tcW w:w="1117" w:type="dxa"/>
          </w:tcPr>
          <w:p w14:paraId="5A9C82EE" w14:textId="64993265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3A247270" w14:textId="08AFC81C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23470A95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776DAC13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$321.54</w:t>
            </w:r>
          </w:p>
        </w:tc>
        <w:tc>
          <w:tcPr>
            <w:tcW w:w="1761" w:type="dxa"/>
          </w:tcPr>
          <w:p w14:paraId="456F4CB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$3,536.92</w:t>
            </w:r>
          </w:p>
        </w:tc>
        <w:tc>
          <w:tcPr>
            <w:tcW w:w="1396" w:type="dxa"/>
          </w:tcPr>
          <w:p w14:paraId="7FB32DE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6C117655" w14:textId="17F5E28C" w:rsidTr="00A511BD">
        <w:tc>
          <w:tcPr>
            <w:tcW w:w="568" w:type="dxa"/>
            <w:shd w:val="clear" w:color="auto" w:fill="C2D69B" w:themeFill="accent3" w:themeFillTint="99"/>
          </w:tcPr>
          <w:p w14:paraId="536CDA30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10</w:t>
            </w:r>
          </w:p>
        </w:tc>
        <w:tc>
          <w:tcPr>
            <w:tcW w:w="1117" w:type="dxa"/>
          </w:tcPr>
          <w:p w14:paraId="62D82BD8" w14:textId="642F31EB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11FB5050" w14:textId="4157DD78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7144BD9D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752B24D8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$353.69</w:t>
            </w:r>
          </w:p>
        </w:tc>
        <w:tc>
          <w:tcPr>
            <w:tcW w:w="1761" w:type="dxa"/>
          </w:tcPr>
          <w:p w14:paraId="1331799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$3,890.61</w:t>
            </w:r>
          </w:p>
        </w:tc>
        <w:tc>
          <w:tcPr>
            <w:tcW w:w="1396" w:type="dxa"/>
          </w:tcPr>
          <w:p w14:paraId="4F00DBA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16A68D9D" w14:textId="6EF7FB8C" w:rsidTr="00A511BD">
        <w:tc>
          <w:tcPr>
            <w:tcW w:w="568" w:type="dxa"/>
            <w:shd w:val="clear" w:color="auto" w:fill="C2D69B" w:themeFill="accent3" w:themeFillTint="99"/>
          </w:tcPr>
          <w:p w14:paraId="74F57FBB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11</w:t>
            </w:r>
          </w:p>
        </w:tc>
        <w:tc>
          <w:tcPr>
            <w:tcW w:w="1117" w:type="dxa"/>
          </w:tcPr>
          <w:p w14:paraId="7B096F74" w14:textId="019AED6D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093215A9" w14:textId="1A16E2D9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61759716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773204A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$389.06</w:t>
            </w:r>
          </w:p>
        </w:tc>
        <w:tc>
          <w:tcPr>
            <w:tcW w:w="1761" w:type="dxa"/>
          </w:tcPr>
          <w:p w14:paraId="54E95674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$4,279.68</w:t>
            </w:r>
          </w:p>
        </w:tc>
        <w:tc>
          <w:tcPr>
            <w:tcW w:w="1396" w:type="dxa"/>
          </w:tcPr>
          <w:p w14:paraId="3A7A0E30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7FD48A39" w14:textId="777F29AA" w:rsidTr="00A511BD">
        <w:tc>
          <w:tcPr>
            <w:tcW w:w="568" w:type="dxa"/>
            <w:shd w:val="clear" w:color="auto" w:fill="C2D69B" w:themeFill="accent3" w:themeFillTint="99"/>
          </w:tcPr>
          <w:p w14:paraId="0E9381FA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1117" w:type="dxa"/>
          </w:tcPr>
          <w:p w14:paraId="56DA6771" w14:textId="2F93150A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4BEE014D" w14:textId="3405A010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04B4CAA2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26CE4C4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$427.97</w:t>
            </w:r>
          </w:p>
        </w:tc>
        <w:tc>
          <w:tcPr>
            <w:tcW w:w="1761" w:type="dxa"/>
          </w:tcPr>
          <w:p w14:paraId="5351AFD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$4,707.64</w:t>
            </w:r>
          </w:p>
        </w:tc>
        <w:tc>
          <w:tcPr>
            <w:tcW w:w="1396" w:type="dxa"/>
          </w:tcPr>
          <w:p w14:paraId="646E63FA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68874B41" w14:textId="79FE6C85" w:rsidTr="00A511BD">
        <w:tc>
          <w:tcPr>
            <w:tcW w:w="568" w:type="dxa"/>
            <w:shd w:val="clear" w:color="auto" w:fill="C2D69B" w:themeFill="accent3" w:themeFillTint="99"/>
          </w:tcPr>
          <w:p w14:paraId="17C79DDA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13</w:t>
            </w:r>
          </w:p>
        </w:tc>
        <w:tc>
          <w:tcPr>
            <w:tcW w:w="1117" w:type="dxa"/>
          </w:tcPr>
          <w:p w14:paraId="2D1BF6A0" w14:textId="389ADB14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5FFF7276" w14:textId="13BF4DE5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65D6F088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01D67F2E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$470.76</w:t>
            </w:r>
          </w:p>
        </w:tc>
        <w:tc>
          <w:tcPr>
            <w:tcW w:w="1761" w:type="dxa"/>
          </w:tcPr>
          <w:p w14:paraId="1CD9BF29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$5,178.41</w:t>
            </w:r>
          </w:p>
        </w:tc>
        <w:tc>
          <w:tcPr>
            <w:tcW w:w="1396" w:type="dxa"/>
          </w:tcPr>
          <w:p w14:paraId="30963070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0D71618C" w14:textId="0CCD17ED" w:rsidTr="00A511BD">
        <w:tc>
          <w:tcPr>
            <w:tcW w:w="568" w:type="dxa"/>
            <w:shd w:val="clear" w:color="auto" w:fill="C2D69B" w:themeFill="accent3" w:themeFillTint="99"/>
          </w:tcPr>
          <w:p w14:paraId="295EF8C5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14</w:t>
            </w:r>
          </w:p>
        </w:tc>
        <w:tc>
          <w:tcPr>
            <w:tcW w:w="1117" w:type="dxa"/>
          </w:tcPr>
          <w:p w14:paraId="06D0156B" w14:textId="27D36752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3B7A7695" w14:textId="24D126F4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642403E0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54B588B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$517.84</w:t>
            </w:r>
          </w:p>
        </w:tc>
        <w:tc>
          <w:tcPr>
            <w:tcW w:w="1761" w:type="dxa"/>
          </w:tcPr>
          <w:p w14:paraId="534B5E6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$5,696.25</w:t>
            </w:r>
          </w:p>
        </w:tc>
        <w:tc>
          <w:tcPr>
            <w:tcW w:w="1396" w:type="dxa"/>
          </w:tcPr>
          <w:p w14:paraId="331B8D68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0FC1296E" w14:textId="430C8BFF" w:rsidTr="00A511BD">
        <w:tc>
          <w:tcPr>
            <w:tcW w:w="568" w:type="dxa"/>
            <w:shd w:val="clear" w:color="auto" w:fill="C2D69B" w:themeFill="accent3" w:themeFillTint="99"/>
          </w:tcPr>
          <w:p w14:paraId="51B80050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15</w:t>
            </w:r>
          </w:p>
        </w:tc>
        <w:tc>
          <w:tcPr>
            <w:tcW w:w="1117" w:type="dxa"/>
          </w:tcPr>
          <w:p w14:paraId="5B0F1F9E" w14:textId="742F76DF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1AF0EFB5" w14:textId="77D254E0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2828A2C9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39F9BD0E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$569.62</w:t>
            </w:r>
          </w:p>
        </w:tc>
        <w:tc>
          <w:tcPr>
            <w:tcW w:w="1761" w:type="dxa"/>
          </w:tcPr>
          <w:p w14:paraId="3CD6993A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$6,265.87</w:t>
            </w:r>
          </w:p>
        </w:tc>
        <w:tc>
          <w:tcPr>
            <w:tcW w:w="1396" w:type="dxa"/>
          </w:tcPr>
          <w:p w14:paraId="53639ED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23C434A0" w14:textId="2FD1527B" w:rsidTr="00A511BD">
        <w:tc>
          <w:tcPr>
            <w:tcW w:w="568" w:type="dxa"/>
            <w:shd w:val="clear" w:color="auto" w:fill="C2D69B" w:themeFill="accent3" w:themeFillTint="99"/>
          </w:tcPr>
          <w:p w14:paraId="005F0EE5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16</w:t>
            </w:r>
          </w:p>
        </w:tc>
        <w:tc>
          <w:tcPr>
            <w:tcW w:w="1117" w:type="dxa"/>
          </w:tcPr>
          <w:p w14:paraId="2DE50F4C" w14:textId="5BF05128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59CB27EE" w14:textId="6E3CCF2E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61C7ACE7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4441012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$626.59</w:t>
            </w:r>
          </w:p>
        </w:tc>
        <w:tc>
          <w:tcPr>
            <w:tcW w:w="1761" w:type="dxa"/>
          </w:tcPr>
          <w:p w14:paraId="0CD6B40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$6,892.46</w:t>
            </w:r>
          </w:p>
        </w:tc>
        <w:tc>
          <w:tcPr>
            <w:tcW w:w="1396" w:type="dxa"/>
          </w:tcPr>
          <w:p w14:paraId="0C56114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6DF66F3E" w14:textId="5CE0928C" w:rsidTr="00A511BD">
        <w:tc>
          <w:tcPr>
            <w:tcW w:w="568" w:type="dxa"/>
            <w:shd w:val="clear" w:color="auto" w:fill="C2D69B" w:themeFill="accent3" w:themeFillTint="99"/>
          </w:tcPr>
          <w:p w14:paraId="3923A2AF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17</w:t>
            </w:r>
          </w:p>
        </w:tc>
        <w:tc>
          <w:tcPr>
            <w:tcW w:w="1117" w:type="dxa"/>
          </w:tcPr>
          <w:p w14:paraId="6150842C" w14:textId="2D664705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2724F522" w14:textId="4788AC8D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4FDCDFDC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6784D1D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$689.25</w:t>
            </w:r>
          </w:p>
        </w:tc>
        <w:tc>
          <w:tcPr>
            <w:tcW w:w="1761" w:type="dxa"/>
          </w:tcPr>
          <w:p w14:paraId="6D72F38E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$7,581.71</w:t>
            </w:r>
          </w:p>
        </w:tc>
        <w:tc>
          <w:tcPr>
            <w:tcW w:w="1396" w:type="dxa"/>
          </w:tcPr>
          <w:p w14:paraId="2E62FDF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122A7621" w14:textId="26B4F4C6" w:rsidTr="00A511BD">
        <w:tc>
          <w:tcPr>
            <w:tcW w:w="568" w:type="dxa"/>
            <w:shd w:val="clear" w:color="auto" w:fill="C2D69B" w:themeFill="accent3" w:themeFillTint="99"/>
          </w:tcPr>
          <w:p w14:paraId="221683A7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18</w:t>
            </w:r>
          </w:p>
        </w:tc>
        <w:tc>
          <w:tcPr>
            <w:tcW w:w="1117" w:type="dxa"/>
          </w:tcPr>
          <w:p w14:paraId="2CFB3B4E" w14:textId="47BF5C57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54C56752" w14:textId="68EB7BDA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3419A3D5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56AF038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$758.17</w:t>
            </w:r>
          </w:p>
        </w:tc>
        <w:tc>
          <w:tcPr>
            <w:tcW w:w="1761" w:type="dxa"/>
          </w:tcPr>
          <w:p w14:paraId="13287558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$8,339.88</w:t>
            </w:r>
          </w:p>
        </w:tc>
        <w:tc>
          <w:tcPr>
            <w:tcW w:w="1396" w:type="dxa"/>
          </w:tcPr>
          <w:p w14:paraId="071F0AD4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20655802" w14:textId="4CEF11A6" w:rsidTr="00A511BD">
        <w:tc>
          <w:tcPr>
            <w:tcW w:w="568" w:type="dxa"/>
            <w:shd w:val="clear" w:color="auto" w:fill="C2D69B" w:themeFill="accent3" w:themeFillTint="99"/>
          </w:tcPr>
          <w:p w14:paraId="02029C92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19</w:t>
            </w:r>
          </w:p>
        </w:tc>
        <w:tc>
          <w:tcPr>
            <w:tcW w:w="1117" w:type="dxa"/>
          </w:tcPr>
          <w:p w14:paraId="64E02C55" w14:textId="13464110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393D3294" w14:textId="3D1EE266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7BCA31AE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16E0CFD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$833.99</w:t>
            </w:r>
          </w:p>
        </w:tc>
        <w:tc>
          <w:tcPr>
            <w:tcW w:w="1761" w:type="dxa"/>
          </w:tcPr>
          <w:p w14:paraId="4992D0E9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$9,173.86</w:t>
            </w:r>
          </w:p>
        </w:tc>
        <w:tc>
          <w:tcPr>
            <w:tcW w:w="1396" w:type="dxa"/>
          </w:tcPr>
          <w:p w14:paraId="0A84F4B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77984FB0" w14:textId="29AC90B5" w:rsidTr="00A511BD">
        <w:tc>
          <w:tcPr>
            <w:tcW w:w="568" w:type="dxa"/>
            <w:shd w:val="clear" w:color="auto" w:fill="C2D69B" w:themeFill="accent3" w:themeFillTint="99"/>
          </w:tcPr>
          <w:p w14:paraId="6AEE04A3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20</w:t>
            </w:r>
          </w:p>
        </w:tc>
        <w:tc>
          <w:tcPr>
            <w:tcW w:w="1117" w:type="dxa"/>
          </w:tcPr>
          <w:p w14:paraId="4BEB03D6" w14:textId="093AB2EC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</w:tcPr>
          <w:p w14:paraId="4834DF18" w14:textId="0711AB73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10.00%</w:t>
            </w:r>
          </w:p>
        </w:tc>
        <w:tc>
          <w:tcPr>
            <w:tcW w:w="1037" w:type="dxa"/>
          </w:tcPr>
          <w:p w14:paraId="2F5F7B8E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x10</w:t>
            </w:r>
          </w:p>
        </w:tc>
        <w:tc>
          <w:tcPr>
            <w:tcW w:w="1517" w:type="dxa"/>
          </w:tcPr>
          <w:p w14:paraId="7D13B64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$917.39</w:t>
            </w:r>
          </w:p>
        </w:tc>
        <w:tc>
          <w:tcPr>
            <w:tcW w:w="1761" w:type="dxa"/>
          </w:tcPr>
          <w:p w14:paraId="78448467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$10,091.25</w:t>
            </w:r>
          </w:p>
        </w:tc>
        <w:tc>
          <w:tcPr>
            <w:tcW w:w="1396" w:type="dxa"/>
          </w:tcPr>
          <w:p w14:paraId="5C38382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0BB863F7" w14:textId="73CE5C05" w:rsidTr="00A511BD">
        <w:tc>
          <w:tcPr>
            <w:tcW w:w="568" w:type="dxa"/>
            <w:shd w:val="clear" w:color="auto" w:fill="B8CCE4" w:themeFill="accent1" w:themeFillTint="66"/>
          </w:tcPr>
          <w:p w14:paraId="2935FEE9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21</w:t>
            </w:r>
          </w:p>
        </w:tc>
        <w:tc>
          <w:tcPr>
            <w:tcW w:w="1117" w:type="dxa"/>
            <w:shd w:val="clear" w:color="auto" w:fill="B8CCE4" w:themeFill="accent1" w:themeFillTint="66"/>
          </w:tcPr>
          <w:p w14:paraId="022C3C1C" w14:textId="639E619C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  <w:shd w:val="clear" w:color="auto" w:fill="B8CCE4" w:themeFill="accent1" w:themeFillTint="66"/>
          </w:tcPr>
          <w:p w14:paraId="178100BF" w14:textId="11FF1744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25.00%</w:t>
            </w:r>
          </w:p>
        </w:tc>
        <w:tc>
          <w:tcPr>
            <w:tcW w:w="1037" w:type="dxa"/>
            <w:shd w:val="clear" w:color="auto" w:fill="B8CCE4" w:themeFill="accent1" w:themeFillTint="66"/>
          </w:tcPr>
          <w:p w14:paraId="4B065988" w14:textId="77777777" w:rsidR="00A511BD" w:rsidRPr="00225A50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  <w:r w:rsidRPr="00225A50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x25</w:t>
            </w:r>
          </w:p>
        </w:tc>
        <w:tc>
          <w:tcPr>
            <w:tcW w:w="1517" w:type="dxa"/>
            <w:shd w:val="clear" w:color="auto" w:fill="B8CCE4" w:themeFill="accent1" w:themeFillTint="66"/>
          </w:tcPr>
          <w:p w14:paraId="4DA58E7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$2,522.81</w:t>
            </w:r>
          </w:p>
        </w:tc>
        <w:tc>
          <w:tcPr>
            <w:tcW w:w="1761" w:type="dxa"/>
            <w:shd w:val="clear" w:color="auto" w:fill="B8CCE4" w:themeFill="accent1" w:themeFillTint="66"/>
          </w:tcPr>
          <w:p w14:paraId="635695A9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$12,614.06</w:t>
            </w:r>
          </w:p>
        </w:tc>
        <w:tc>
          <w:tcPr>
            <w:tcW w:w="1396" w:type="dxa"/>
            <w:shd w:val="clear" w:color="auto" w:fill="B8CCE4" w:themeFill="accent1" w:themeFillTint="66"/>
          </w:tcPr>
          <w:p w14:paraId="4EAD2CB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731118E5" w14:textId="64986C53" w:rsidTr="000D3F24">
        <w:tc>
          <w:tcPr>
            <w:tcW w:w="568" w:type="dxa"/>
            <w:shd w:val="clear" w:color="auto" w:fill="FBD4B4" w:themeFill="accent6" w:themeFillTint="66"/>
          </w:tcPr>
          <w:p w14:paraId="3BDFBFF7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22</w:t>
            </w:r>
          </w:p>
        </w:tc>
        <w:tc>
          <w:tcPr>
            <w:tcW w:w="1117" w:type="dxa"/>
            <w:shd w:val="clear" w:color="auto" w:fill="FBD4B4" w:themeFill="accent6" w:themeFillTint="66"/>
          </w:tcPr>
          <w:p w14:paraId="1542287B" w14:textId="4E1378EF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  <w:shd w:val="clear" w:color="auto" w:fill="FBD4B4" w:themeFill="accent6" w:themeFillTint="66"/>
          </w:tcPr>
          <w:p w14:paraId="11D43A47" w14:textId="760ABEAF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25.00%</w:t>
            </w:r>
          </w:p>
        </w:tc>
        <w:tc>
          <w:tcPr>
            <w:tcW w:w="1037" w:type="dxa"/>
            <w:shd w:val="clear" w:color="auto" w:fill="FBD4B4" w:themeFill="accent6" w:themeFillTint="66"/>
          </w:tcPr>
          <w:p w14:paraId="15CC7D94" w14:textId="77777777" w:rsidR="00A511BD" w:rsidRPr="00225A50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  <w:r w:rsidRPr="00225A50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x25</w:t>
            </w:r>
          </w:p>
        </w:tc>
        <w:tc>
          <w:tcPr>
            <w:tcW w:w="1517" w:type="dxa"/>
            <w:shd w:val="clear" w:color="auto" w:fill="FBD4B4" w:themeFill="accent6" w:themeFillTint="66"/>
          </w:tcPr>
          <w:p w14:paraId="60FA4AB0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$3,153.52</w:t>
            </w:r>
          </w:p>
        </w:tc>
        <w:tc>
          <w:tcPr>
            <w:tcW w:w="1761" w:type="dxa"/>
            <w:shd w:val="clear" w:color="auto" w:fill="FBD4B4" w:themeFill="accent6" w:themeFillTint="66"/>
          </w:tcPr>
          <w:p w14:paraId="7D103D6A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$15,767.58</w:t>
            </w:r>
          </w:p>
        </w:tc>
        <w:tc>
          <w:tcPr>
            <w:tcW w:w="1396" w:type="dxa"/>
            <w:shd w:val="clear" w:color="auto" w:fill="FBD4B4" w:themeFill="accent6" w:themeFillTint="66"/>
          </w:tcPr>
          <w:p w14:paraId="468086D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502692AE" w14:textId="4BC0D186" w:rsidTr="000D3F24">
        <w:tc>
          <w:tcPr>
            <w:tcW w:w="568" w:type="dxa"/>
            <w:shd w:val="clear" w:color="auto" w:fill="FBD4B4" w:themeFill="accent6" w:themeFillTint="66"/>
          </w:tcPr>
          <w:p w14:paraId="71F5001A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23</w:t>
            </w:r>
          </w:p>
        </w:tc>
        <w:tc>
          <w:tcPr>
            <w:tcW w:w="1117" w:type="dxa"/>
            <w:shd w:val="clear" w:color="auto" w:fill="FBD4B4" w:themeFill="accent6" w:themeFillTint="66"/>
          </w:tcPr>
          <w:p w14:paraId="74523F4A" w14:textId="5C134BCE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  <w:shd w:val="clear" w:color="auto" w:fill="FBD4B4" w:themeFill="accent6" w:themeFillTint="66"/>
          </w:tcPr>
          <w:p w14:paraId="5F11C979" w14:textId="2617A644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25.00%</w:t>
            </w:r>
          </w:p>
        </w:tc>
        <w:tc>
          <w:tcPr>
            <w:tcW w:w="1037" w:type="dxa"/>
            <w:shd w:val="clear" w:color="auto" w:fill="FBD4B4" w:themeFill="accent6" w:themeFillTint="66"/>
          </w:tcPr>
          <w:p w14:paraId="486B13AE" w14:textId="77777777" w:rsidR="00A511BD" w:rsidRPr="00225A50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  <w:r w:rsidRPr="00225A50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x25</w:t>
            </w:r>
          </w:p>
        </w:tc>
        <w:tc>
          <w:tcPr>
            <w:tcW w:w="1517" w:type="dxa"/>
            <w:shd w:val="clear" w:color="auto" w:fill="FBD4B4" w:themeFill="accent6" w:themeFillTint="66"/>
          </w:tcPr>
          <w:p w14:paraId="4EDEC33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$3,941.89</w:t>
            </w:r>
          </w:p>
        </w:tc>
        <w:tc>
          <w:tcPr>
            <w:tcW w:w="1761" w:type="dxa"/>
            <w:shd w:val="clear" w:color="auto" w:fill="FBD4B4" w:themeFill="accent6" w:themeFillTint="66"/>
          </w:tcPr>
          <w:p w14:paraId="52F3057E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$19,709.47</w:t>
            </w:r>
          </w:p>
        </w:tc>
        <w:tc>
          <w:tcPr>
            <w:tcW w:w="1396" w:type="dxa"/>
            <w:shd w:val="clear" w:color="auto" w:fill="FBD4B4" w:themeFill="accent6" w:themeFillTint="66"/>
          </w:tcPr>
          <w:p w14:paraId="3F32D41A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7390C07E" w14:textId="1BFFBBCB" w:rsidTr="000D3F24">
        <w:tc>
          <w:tcPr>
            <w:tcW w:w="568" w:type="dxa"/>
            <w:shd w:val="clear" w:color="auto" w:fill="FBD4B4" w:themeFill="accent6" w:themeFillTint="66"/>
          </w:tcPr>
          <w:p w14:paraId="72D60A3B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24</w:t>
            </w:r>
          </w:p>
        </w:tc>
        <w:tc>
          <w:tcPr>
            <w:tcW w:w="1117" w:type="dxa"/>
            <w:shd w:val="clear" w:color="auto" w:fill="FBD4B4" w:themeFill="accent6" w:themeFillTint="66"/>
          </w:tcPr>
          <w:p w14:paraId="11DE4BEF" w14:textId="6B4FF5A6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  <w:shd w:val="clear" w:color="auto" w:fill="FBD4B4" w:themeFill="accent6" w:themeFillTint="66"/>
          </w:tcPr>
          <w:p w14:paraId="18535E4A" w14:textId="1252E9C1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25.00%</w:t>
            </w:r>
          </w:p>
        </w:tc>
        <w:tc>
          <w:tcPr>
            <w:tcW w:w="1037" w:type="dxa"/>
            <w:shd w:val="clear" w:color="auto" w:fill="FBD4B4" w:themeFill="accent6" w:themeFillTint="66"/>
          </w:tcPr>
          <w:p w14:paraId="5155033D" w14:textId="77777777" w:rsidR="00A511BD" w:rsidRPr="00225A50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  <w:r w:rsidRPr="00225A50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x25</w:t>
            </w:r>
          </w:p>
        </w:tc>
        <w:tc>
          <w:tcPr>
            <w:tcW w:w="1517" w:type="dxa"/>
            <w:shd w:val="clear" w:color="auto" w:fill="FBD4B4" w:themeFill="accent6" w:themeFillTint="66"/>
          </w:tcPr>
          <w:p w14:paraId="456A2A8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$4,927.37</w:t>
            </w:r>
          </w:p>
        </w:tc>
        <w:tc>
          <w:tcPr>
            <w:tcW w:w="1761" w:type="dxa"/>
            <w:shd w:val="clear" w:color="auto" w:fill="FBD4B4" w:themeFill="accent6" w:themeFillTint="66"/>
          </w:tcPr>
          <w:p w14:paraId="14ED6D8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$24,636.84</w:t>
            </w:r>
          </w:p>
        </w:tc>
        <w:tc>
          <w:tcPr>
            <w:tcW w:w="1396" w:type="dxa"/>
            <w:shd w:val="clear" w:color="auto" w:fill="FBD4B4" w:themeFill="accent6" w:themeFillTint="66"/>
          </w:tcPr>
          <w:p w14:paraId="3CD42620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3B4350B7" w14:textId="31C76920" w:rsidTr="000D3F24">
        <w:tc>
          <w:tcPr>
            <w:tcW w:w="568" w:type="dxa"/>
            <w:shd w:val="clear" w:color="auto" w:fill="FBD4B4" w:themeFill="accent6" w:themeFillTint="66"/>
          </w:tcPr>
          <w:p w14:paraId="13358ECC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25</w:t>
            </w:r>
          </w:p>
        </w:tc>
        <w:tc>
          <w:tcPr>
            <w:tcW w:w="1117" w:type="dxa"/>
            <w:shd w:val="clear" w:color="auto" w:fill="FBD4B4" w:themeFill="accent6" w:themeFillTint="66"/>
          </w:tcPr>
          <w:p w14:paraId="4C996BB8" w14:textId="758FDD02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  <w:shd w:val="clear" w:color="auto" w:fill="FBD4B4" w:themeFill="accent6" w:themeFillTint="66"/>
          </w:tcPr>
          <w:p w14:paraId="08B3E6AE" w14:textId="1813D9DB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25.00%</w:t>
            </w:r>
          </w:p>
        </w:tc>
        <w:tc>
          <w:tcPr>
            <w:tcW w:w="1037" w:type="dxa"/>
            <w:shd w:val="clear" w:color="auto" w:fill="FBD4B4" w:themeFill="accent6" w:themeFillTint="66"/>
          </w:tcPr>
          <w:p w14:paraId="78A54805" w14:textId="77777777" w:rsidR="00A511BD" w:rsidRPr="00225A50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  <w:r w:rsidRPr="00225A50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x25</w:t>
            </w:r>
          </w:p>
        </w:tc>
        <w:tc>
          <w:tcPr>
            <w:tcW w:w="1517" w:type="dxa"/>
            <w:shd w:val="clear" w:color="auto" w:fill="FBD4B4" w:themeFill="accent6" w:themeFillTint="66"/>
          </w:tcPr>
          <w:p w14:paraId="77C8EB7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$6,159.21</w:t>
            </w:r>
          </w:p>
        </w:tc>
        <w:tc>
          <w:tcPr>
            <w:tcW w:w="1761" w:type="dxa"/>
            <w:shd w:val="clear" w:color="auto" w:fill="FBD4B4" w:themeFill="accent6" w:themeFillTint="66"/>
          </w:tcPr>
          <w:p w14:paraId="71FE139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$30,796.05</w:t>
            </w:r>
          </w:p>
        </w:tc>
        <w:tc>
          <w:tcPr>
            <w:tcW w:w="1396" w:type="dxa"/>
            <w:shd w:val="clear" w:color="auto" w:fill="FBD4B4" w:themeFill="accent6" w:themeFillTint="66"/>
          </w:tcPr>
          <w:p w14:paraId="4A18BFC0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7B21E240" w14:textId="3280FB66" w:rsidTr="000D3F24">
        <w:tc>
          <w:tcPr>
            <w:tcW w:w="568" w:type="dxa"/>
            <w:shd w:val="clear" w:color="auto" w:fill="FBD4B4" w:themeFill="accent6" w:themeFillTint="66"/>
          </w:tcPr>
          <w:p w14:paraId="207C5EDD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26</w:t>
            </w:r>
          </w:p>
        </w:tc>
        <w:tc>
          <w:tcPr>
            <w:tcW w:w="1117" w:type="dxa"/>
            <w:shd w:val="clear" w:color="auto" w:fill="FBD4B4" w:themeFill="accent6" w:themeFillTint="66"/>
          </w:tcPr>
          <w:p w14:paraId="34558123" w14:textId="2B1E91BC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  <w:shd w:val="clear" w:color="auto" w:fill="FBD4B4" w:themeFill="accent6" w:themeFillTint="66"/>
          </w:tcPr>
          <w:p w14:paraId="5E500AB7" w14:textId="34C63E6C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25.00%</w:t>
            </w:r>
          </w:p>
        </w:tc>
        <w:tc>
          <w:tcPr>
            <w:tcW w:w="1037" w:type="dxa"/>
            <w:shd w:val="clear" w:color="auto" w:fill="FBD4B4" w:themeFill="accent6" w:themeFillTint="66"/>
          </w:tcPr>
          <w:p w14:paraId="3FB804CB" w14:textId="77777777" w:rsidR="00A511BD" w:rsidRPr="00225A50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  <w:r w:rsidRPr="00225A50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x25</w:t>
            </w:r>
          </w:p>
        </w:tc>
        <w:tc>
          <w:tcPr>
            <w:tcW w:w="1517" w:type="dxa"/>
            <w:shd w:val="clear" w:color="auto" w:fill="FBD4B4" w:themeFill="accent6" w:themeFillTint="66"/>
          </w:tcPr>
          <w:p w14:paraId="119CB25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$7,699.01</w:t>
            </w:r>
          </w:p>
        </w:tc>
        <w:tc>
          <w:tcPr>
            <w:tcW w:w="1761" w:type="dxa"/>
            <w:shd w:val="clear" w:color="auto" w:fill="FBD4B4" w:themeFill="accent6" w:themeFillTint="66"/>
          </w:tcPr>
          <w:p w14:paraId="4371ADB5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$38,495.06</w:t>
            </w:r>
          </w:p>
        </w:tc>
        <w:tc>
          <w:tcPr>
            <w:tcW w:w="1396" w:type="dxa"/>
            <w:shd w:val="clear" w:color="auto" w:fill="FBD4B4" w:themeFill="accent6" w:themeFillTint="66"/>
          </w:tcPr>
          <w:p w14:paraId="193938F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38C5D0BE" w14:textId="434A5AEE" w:rsidTr="000D3F24">
        <w:tc>
          <w:tcPr>
            <w:tcW w:w="568" w:type="dxa"/>
            <w:shd w:val="clear" w:color="auto" w:fill="FBD4B4" w:themeFill="accent6" w:themeFillTint="66"/>
          </w:tcPr>
          <w:p w14:paraId="5DF1A7DC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27</w:t>
            </w:r>
          </w:p>
        </w:tc>
        <w:tc>
          <w:tcPr>
            <w:tcW w:w="1117" w:type="dxa"/>
            <w:shd w:val="clear" w:color="auto" w:fill="FBD4B4" w:themeFill="accent6" w:themeFillTint="66"/>
          </w:tcPr>
          <w:p w14:paraId="16A6FA22" w14:textId="4EC9A473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</w:pPr>
            <w:r w:rsidRPr="000D3F24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green"/>
              </w:rPr>
              <w:t>1%</w:t>
            </w:r>
          </w:p>
        </w:tc>
        <w:tc>
          <w:tcPr>
            <w:tcW w:w="1460" w:type="dxa"/>
            <w:shd w:val="clear" w:color="auto" w:fill="FBD4B4" w:themeFill="accent6" w:themeFillTint="66"/>
          </w:tcPr>
          <w:p w14:paraId="1AC19172" w14:textId="4F47F5A1" w:rsidR="00A511BD" w:rsidRPr="00A511BD" w:rsidRDefault="00A511BD" w:rsidP="00A511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25.00%</w:t>
            </w:r>
          </w:p>
        </w:tc>
        <w:tc>
          <w:tcPr>
            <w:tcW w:w="1037" w:type="dxa"/>
            <w:shd w:val="clear" w:color="auto" w:fill="FBD4B4" w:themeFill="accent6" w:themeFillTint="66"/>
          </w:tcPr>
          <w:p w14:paraId="0EF572D2" w14:textId="77777777" w:rsidR="00A511BD" w:rsidRPr="00225A50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  <w:r w:rsidRPr="00225A50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x25</w:t>
            </w:r>
          </w:p>
        </w:tc>
        <w:tc>
          <w:tcPr>
            <w:tcW w:w="1517" w:type="dxa"/>
            <w:shd w:val="clear" w:color="auto" w:fill="FBD4B4" w:themeFill="accent6" w:themeFillTint="66"/>
          </w:tcPr>
          <w:p w14:paraId="7942A2C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$9,623.77</w:t>
            </w:r>
          </w:p>
        </w:tc>
        <w:tc>
          <w:tcPr>
            <w:tcW w:w="1761" w:type="dxa"/>
            <w:shd w:val="clear" w:color="auto" w:fill="FBD4B4" w:themeFill="accent6" w:themeFillTint="66"/>
          </w:tcPr>
          <w:p w14:paraId="0C6C7B60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$48,118.83</w:t>
            </w:r>
          </w:p>
        </w:tc>
        <w:tc>
          <w:tcPr>
            <w:tcW w:w="1396" w:type="dxa"/>
            <w:shd w:val="clear" w:color="auto" w:fill="FBD4B4" w:themeFill="accent6" w:themeFillTint="66"/>
          </w:tcPr>
          <w:p w14:paraId="168F2D1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3B908583" w14:textId="0DC1698E" w:rsidTr="00A511BD">
        <w:tc>
          <w:tcPr>
            <w:tcW w:w="568" w:type="dxa"/>
            <w:shd w:val="clear" w:color="auto" w:fill="C2D69B" w:themeFill="accent3" w:themeFillTint="99"/>
          </w:tcPr>
          <w:p w14:paraId="17E5CBB6" w14:textId="77777777" w:rsidR="00A511BD" w:rsidRPr="00AC5BAA" w:rsidRDefault="00A511BD" w:rsidP="00AC5BAA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28</w:t>
            </w:r>
          </w:p>
        </w:tc>
        <w:tc>
          <w:tcPr>
            <w:tcW w:w="1117" w:type="dxa"/>
          </w:tcPr>
          <w:p w14:paraId="29C24794" w14:textId="5F9BF4B5" w:rsidR="00A511BD" w:rsidRPr="000D3F24" w:rsidRDefault="00A511BD" w:rsidP="00AC5BAA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65C4D1EB" w14:textId="1ED69942" w:rsidR="00A511BD" w:rsidRPr="000B4BEE" w:rsidRDefault="00A511BD" w:rsidP="00AC5BA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41.56%</w:t>
            </w:r>
          </w:p>
        </w:tc>
        <w:tc>
          <w:tcPr>
            <w:tcW w:w="1037" w:type="dxa"/>
          </w:tcPr>
          <w:p w14:paraId="4AB6052E" w14:textId="77777777" w:rsidR="00A511BD" w:rsidRPr="000B4BEE" w:rsidRDefault="00A511BD" w:rsidP="00AC5BA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x20.78</w:t>
            </w:r>
          </w:p>
        </w:tc>
        <w:tc>
          <w:tcPr>
            <w:tcW w:w="1517" w:type="dxa"/>
          </w:tcPr>
          <w:p w14:paraId="43F18343" w14:textId="77777777" w:rsidR="00A511BD" w:rsidRPr="000B4BEE" w:rsidRDefault="00A511BD" w:rsidP="00AC5BA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23457B1B" w14:textId="77777777" w:rsidR="00A511BD" w:rsidRPr="000B4BEE" w:rsidRDefault="00A511BD" w:rsidP="00AC5BA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$68,118.83</w:t>
            </w:r>
          </w:p>
        </w:tc>
        <w:tc>
          <w:tcPr>
            <w:tcW w:w="1396" w:type="dxa"/>
          </w:tcPr>
          <w:p w14:paraId="4FFB27C7" w14:textId="77777777" w:rsidR="00A511BD" w:rsidRPr="000B4BEE" w:rsidRDefault="00A511BD" w:rsidP="00AC5BAA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3623A10A" w14:textId="7131EA29" w:rsidTr="00A511BD">
        <w:tc>
          <w:tcPr>
            <w:tcW w:w="568" w:type="dxa"/>
            <w:shd w:val="clear" w:color="auto" w:fill="C2D69B" w:themeFill="accent3" w:themeFillTint="99"/>
          </w:tcPr>
          <w:p w14:paraId="325ED01A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29</w:t>
            </w:r>
          </w:p>
        </w:tc>
        <w:tc>
          <w:tcPr>
            <w:tcW w:w="1117" w:type="dxa"/>
          </w:tcPr>
          <w:p w14:paraId="5838D45F" w14:textId="138035E9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7A62434B" w14:textId="1D40C100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29.36%</w:t>
            </w:r>
          </w:p>
        </w:tc>
        <w:tc>
          <w:tcPr>
            <w:tcW w:w="1037" w:type="dxa"/>
          </w:tcPr>
          <w:p w14:paraId="26BC89E3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x14.68</w:t>
            </w:r>
          </w:p>
        </w:tc>
        <w:tc>
          <w:tcPr>
            <w:tcW w:w="1517" w:type="dxa"/>
          </w:tcPr>
          <w:p w14:paraId="2A0283D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3D886F53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$88,118.83</w:t>
            </w:r>
          </w:p>
        </w:tc>
        <w:tc>
          <w:tcPr>
            <w:tcW w:w="1396" w:type="dxa"/>
          </w:tcPr>
          <w:p w14:paraId="22F1242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2FBF1953" w14:textId="1805A0CD" w:rsidTr="00CB035D">
        <w:tc>
          <w:tcPr>
            <w:tcW w:w="568" w:type="dxa"/>
            <w:shd w:val="clear" w:color="auto" w:fill="C2D69B" w:themeFill="accent3" w:themeFillTint="99"/>
          </w:tcPr>
          <w:p w14:paraId="0FE5C6F7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1117" w:type="dxa"/>
          </w:tcPr>
          <w:p w14:paraId="5FADD0FA" w14:textId="38A0FA52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7D0EAC65" w14:textId="17382345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22.70%</w:t>
            </w:r>
          </w:p>
        </w:tc>
        <w:tc>
          <w:tcPr>
            <w:tcW w:w="1037" w:type="dxa"/>
          </w:tcPr>
          <w:p w14:paraId="36F8A783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x11.35</w:t>
            </w:r>
          </w:p>
        </w:tc>
        <w:tc>
          <w:tcPr>
            <w:tcW w:w="1517" w:type="dxa"/>
          </w:tcPr>
          <w:p w14:paraId="7C3F1A23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1BDAB0D8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$108,118.83</w:t>
            </w:r>
          </w:p>
        </w:tc>
        <w:tc>
          <w:tcPr>
            <w:tcW w:w="1396" w:type="dxa"/>
            <w:shd w:val="clear" w:color="auto" w:fill="7030A0"/>
          </w:tcPr>
          <w:p w14:paraId="2AF692C5" w14:textId="332495B1" w:rsidR="00A511BD" w:rsidRPr="007312A4" w:rsidRDefault="007312A4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312A4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New Job</w:t>
            </w:r>
          </w:p>
        </w:tc>
      </w:tr>
      <w:tr w:rsidR="00A511BD" w:rsidRPr="00AC5BAA" w14:paraId="6315E903" w14:textId="50694F2E" w:rsidTr="00A511BD">
        <w:tc>
          <w:tcPr>
            <w:tcW w:w="568" w:type="dxa"/>
            <w:shd w:val="clear" w:color="auto" w:fill="C2D69B" w:themeFill="accent3" w:themeFillTint="99"/>
          </w:tcPr>
          <w:p w14:paraId="513B4A3C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31</w:t>
            </w:r>
          </w:p>
        </w:tc>
        <w:tc>
          <w:tcPr>
            <w:tcW w:w="1117" w:type="dxa"/>
          </w:tcPr>
          <w:p w14:paraId="1783577D" w14:textId="12AFEAFE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6A9BCBC4" w14:textId="2A36E88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18.50%</w:t>
            </w:r>
          </w:p>
        </w:tc>
        <w:tc>
          <w:tcPr>
            <w:tcW w:w="1037" w:type="dxa"/>
          </w:tcPr>
          <w:p w14:paraId="75E5149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x9.25</w:t>
            </w:r>
          </w:p>
        </w:tc>
        <w:tc>
          <w:tcPr>
            <w:tcW w:w="1517" w:type="dxa"/>
          </w:tcPr>
          <w:p w14:paraId="7053BE64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57BC04E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$128,118.83</w:t>
            </w:r>
          </w:p>
        </w:tc>
        <w:tc>
          <w:tcPr>
            <w:tcW w:w="1396" w:type="dxa"/>
          </w:tcPr>
          <w:p w14:paraId="730F79B7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7A2EB867" w14:textId="33BD51CD" w:rsidTr="00A511BD">
        <w:tc>
          <w:tcPr>
            <w:tcW w:w="568" w:type="dxa"/>
            <w:shd w:val="clear" w:color="auto" w:fill="C2D69B" w:themeFill="accent3" w:themeFillTint="99"/>
          </w:tcPr>
          <w:p w14:paraId="5A990E07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32</w:t>
            </w:r>
          </w:p>
        </w:tc>
        <w:tc>
          <w:tcPr>
            <w:tcW w:w="1117" w:type="dxa"/>
          </w:tcPr>
          <w:p w14:paraId="7A5B8C30" w14:textId="01D6C587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3CBBF8A3" w14:textId="24C02516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15.61%</w:t>
            </w:r>
          </w:p>
        </w:tc>
        <w:tc>
          <w:tcPr>
            <w:tcW w:w="1037" w:type="dxa"/>
          </w:tcPr>
          <w:p w14:paraId="123E53BE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x7.81</w:t>
            </w:r>
          </w:p>
        </w:tc>
        <w:tc>
          <w:tcPr>
            <w:tcW w:w="1517" w:type="dxa"/>
          </w:tcPr>
          <w:p w14:paraId="7C1F6148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5AE40F60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$148,118.83</w:t>
            </w:r>
          </w:p>
        </w:tc>
        <w:tc>
          <w:tcPr>
            <w:tcW w:w="1396" w:type="dxa"/>
          </w:tcPr>
          <w:p w14:paraId="00F7E3BE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7D2EF1F9" w14:textId="40E8A154" w:rsidTr="00A511BD">
        <w:tc>
          <w:tcPr>
            <w:tcW w:w="568" w:type="dxa"/>
            <w:shd w:val="clear" w:color="auto" w:fill="C2D69B" w:themeFill="accent3" w:themeFillTint="99"/>
          </w:tcPr>
          <w:p w14:paraId="6D654226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33</w:t>
            </w:r>
          </w:p>
        </w:tc>
        <w:tc>
          <w:tcPr>
            <w:tcW w:w="1117" w:type="dxa"/>
          </w:tcPr>
          <w:p w14:paraId="0CF57EA4" w14:textId="276488D0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60A79A06" w14:textId="251E0D6B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13.50%</w:t>
            </w:r>
          </w:p>
        </w:tc>
        <w:tc>
          <w:tcPr>
            <w:tcW w:w="1037" w:type="dxa"/>
          </w:tcPr>
          <w:p w14:paraId="18CCB984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x6.75</w:t>
            </w:r>
          </w:p>
        </w:tc>
        <w:tc>
          <w:tcPr>
            <w:tcW w:w="1517" w:type="dxa"/>
          </w:tcPr>
          <w:p w14:paraId="00F5AE8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6C3660D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$168,118.83</w:t>
            </w:r>
          </w:p>
        </w:tc>
        <w:tc>
          <w:tcPr>
            <w:tcW w:w="1396" w:type="dxa"/>
          </w:tcPr>
          <w:p w14:paraId="3781DAE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30BC2F9F" w14:textId="0BB87903" w:rsidTr="00A511BD">
        <w:tc>
          <w:tcPr>
            <w:tcW w:w="568" w:type="dxa"/>
            <w:shd w:val="clear" w:color="auto" w:fill="C2D69B" w:themeFill="accent3" w:themeFillTint="99"/>
          </w:tcPr>
          <w:p w14:paraId="0D05D439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34</w:t>
            </w:r>
          </w:p>
        </w:tc>
        <w:tc>
          <w:tcPr>
            <w:tcW w:w="1117" w:type="dxa"/>
          </w:tcPr>
          <w:p w14:paraId="6EB2AF31" w14:textId="56E152F4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33AB3E70" w14:textId="410818F8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11.90%</w:t>
            </w:r>
          </w:p>
        </w:tc>
        <w:tc>
          <w:tcPr>
            <w:tcW w:w="1037" w:type="dxa"/>
          </w:tcPr>
          <w:p w14:paraId="4B871D36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x5.95</w:t>
            </w:r>
          </w:p>
        </w:tc>
        <w:tc>
          <w:tcPr>
            <w:tcW w:w="1517" w:type="dxa"/>
          </w:tcPr>
          <w:p w14:paraId="1978883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400F946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$188,118.83</w:t>
            </w:r>
          </w:p>
        </w:tc>
        <w:tc>
          <w:tcPr>
            <w:tcW w:w="1396" w:type="dxa"/>
          </w:tcPr>
          <w:p w14:paraId="3F07236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5A94AACE" w14:textId="0FE72DC6" w:rsidTr="00A511BD">
        <w:tc>
          <w:tcPr>
            <w:tcW w:w="568" w:type="dxa"/>
            <w:shd w:val="clear" w:color="auto" w:fill="C2D69B" w:themeFill="accent3" w:themeFillTint="99"/>
          </w:tcPr>
          <w:p w14:paraId="3E7BAD32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35</w:t>
            </w:r>
          </w:p>
        </w:tc>
        <w:tc>
          <w:tcPr>
            <w:tcW w:w="1117" w:type="dxa"/>
          </w:tcPr>
          <w:p w14:paraId="5C783D1D" w14:textId="1D383EBF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29B0271D" w14:textId="57F7E77B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10.63%</w:t>
            </w:r>
          </w:p>
        </w:tc>
        <w:tc>
          <w:tcPr>
            <w:tcW w:w="1037" w:type="dxa"/>
          </w:tcPr>
          <w:p w14:paraId="65D9561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x5.32</w:t>
            </w:r>
          </w:p>
        </w:tc>
        <w:tc>
          <w:tcPr>
            <w:tcW w:w="1517" w:type="dxa"/>
          </w:tcPr>
          <w:p w14:paraId="5DC92A17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09609DDC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$208,118.83</w:t>
            </w:r>
          </w:p>
        </w:tc>
        <w:tc>
          <w:tcPr>
            <w:tcW w:w="1396" w:type="dxa"/>
          </w:tcPr>
          <w:p w14:paraId="32D3AD3E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4D89726F" w14:textId="7DA9F2B8" w:rsidTr="00A511BD">
        <w:tc>
          <w:tcPr>
            <w:tcW w:w="568" w:type="dxa"/>
            <w:shd w:val="clear" w:color="auto" w:fill="C2D69B" w:themeFill="accent3" w:themeFillTint="99"/>
          </w:tcPr>
          <w:p w14:paraId="14698F49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36</w:t>
            </w:r>
          </w:p>
        </w:tc>
        <w:tc>
          <w:tcPr>
            <w:tcW w:w="1117" w:type="dxa"/>
          </w:tcPr>
          <w:p w14:paraId="606DE117" w14:textId="11CBF2A4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30AA8CF5" w14:textId="0BCD5CCD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9.61%</w:t>
            </w:r>
          </w:p>
        </w:tc>
        <w:tc>
          <w:tcPr>
            <w:tcW w:w="1037" w:type="dxa"/>
          </w:tcPr>
          <w:p w14:paraId="19EE57A4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x4.8</w:t>
            </w:r>
          </w:p>
        </w:tc>
        <w:tc>
          <w:tcPr>
            <w:tcW w:w="1517" w:type="dxa"/>
          </w:tcPr>
          <w:p w14:paraId="67A4F0B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3DB46B69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$228,118.83</w:t>
            </w:r>
          </w:p>
        </w:tc>
        <w:tc>
          <w:tcPr>
            <w:tcW w:w="1396" w:type="dxa"/>
          </w:tcPr>
          <w:p w14:paraId="7BD17CD1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2B76AF9B" w14:textId="2EAE676C" w:rsidTr="00A511BD">
        <w:tc>
          <w:tcPr>
            <w:tcW w:w="568" w:type="dxa"/>
            <w:shd w:val="clear" w:color="auto" w:fill="C2D69B" w:themeFill="accent3" w:themeFillTint="99"/>
          </w:tcPr>
          <w:p w14:paraId="2CF7FD9E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37</w:t>
            </w:r>
          </w:p>
        </w:tc>
        <w:tc>
          <w:tcPr>
            <w:tcW w:w="1117" w:type="dxa"/>
          </w:tcPr>
          <w:p w14:paraId="0F5CF855" w14:textId="58283B78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40C96273" w14:textId="7261072B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8.77%</w:t>
            </w:r>
          </w:p>
        </w:tc>
        <w:tc>
          <w:tcPr>
            <w:tcW w:w="1037" w:type="dxa"/>
          </w:tcPr>
          <w:p w14:paraId="08D2BDA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x4.38</w:t>
            </w:r>
          </w:p>
        </w:tc>
        <w:tc>
          <w:tcPr>
            <w:tcW w:w="1517" w:type="dxa"/>
          </w:tcPr>
          <w:p w14:paraId="17C199E4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79396F7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$248,118.83</w:t>
            </w:r>
          </w:p>
        </w:tc>
        <w:tc>
          <w:tcPr>
            <w:tcW w:w="1396" w:type="dxa"/>
          </w:tcPr>
          <w:p w14:paraId="73C259B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3DF38111" w14:textId="01F7FC1A" w:rsidTr="00A511BD">
        <w:tc>
          <w:tcPr>
            <w:tcW w:w="568" w:type="dxa"/>
            <w:shd w:val="clear" w:color="auto" w:fill="C2D69B" w:themeFill="accent3" w:themeFillTint="99"/>
          </w:tcPr>
          <w:p w14:paraId="033B92C5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38</w:t>
            </w:r>
          </w:p>
        </w:tc>
        <w:tc>
          <w:tcPr>
            <w:tcW w:w="1117" w:type="dxa"/>
          </w:tcPr>
          <w:p w14:paraId="746DE3F8" w14:textId="1A7E45C9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1F7A51A8" w14:textId="7CAF8428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8.06%</w:t>
            </w:r>
          </w:p>
        </w:tc>
        <w:tc>
          <w:tcPr>
            <w:tcW w:w="1037" w:type="dxa"/>
          </w:tcPr>
          <w:p w14:paraId="329B5574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x4.03</w:t>
            </w:r>
          </w:p>
        </w:tc>
        <w:tc>
          <w:tcPr>
            <w:tcW w:w="1517" w:type="dxa"/>
          </w:tcPr>
          <w:p w14:paraId="0C2A0F3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4495B2A7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$268,118.83</w:t>
            </w:r>
          </w:p>
        </w:tc>
        <w:tc>
          <w:tcPr>
            <w:tcW w:w="1396" w:type="dxa"/>
          </w:tcPr>
          <w:p w14:paraId="218F1D6E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127B7B5A" w14:textId="0A68D058" w:rsidTr="00A511BD">
        <w:tc>
          <w:tcPr>
            <w:tcW w:w="568" w:type="dxa"/>
            <w:shd w:val="clear" w:color="auto" w:fill="C2D69B" w:themeFill="accent3" w:themeFillTint="99"/>
          </w:tcPr>
          <w:p w14:paraId="41AB3F32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39</w:t>
            </w:r>
          </w:p>
        </w:tc>
        <w:tc>
          <w:tcPr>
            <w:tcW w:w="1117" w:type="dxa"/>
          </w:tcPr>
          <w:p w14:paraId="567731D6" w14:textId="7947E5AA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61A428B8" w14:textId="36CFA199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7.46%</w:t>
            </w:r>
          </w:p>
        </w:tc>
        <w:tc>
          <w:tcPr>
            <w:tcW w:w="1037" w:type="dxa"/>
          </w:tcPr>
          <w:p w14:paraId="71BB0697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x3.73</w:t>
            </w:r>
          </w:p>
        </w:tc>
        <w:tc>
          <w:tcPr>
            <w:tcW w:w="1517" w:type="dxa"/>
          </w:tcPr>
          <w:p w14:paraId="2EF8B057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1591B939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$288,118.83</w:t>
            </w:r>
          </w:p>
        </w:tc>
        <w:tc>
          <w:tcPr>
            <w:tcW w:w="1396" w:type="dxa"/>
          </w:tcPr>
          <w:p w14:paraId="720D801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7AB848AB" w14:textId="0AF8783C" w:rsidTr="00A511BD">
        <w:tc>
          <w:tcPr>
            <w:tcW w:w="568" w:type="dxa"/>
            <w:shd w:val="clear" w:color="auto" w:fill="C2D69B" w:themeFill="accent3" w:themeFillTint="99"/>
          </w:tcPr>
          <w:p w14:paraId="2637F5A7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40</w:t>
            </w:r>
          </w:p>
        </w:tc>
        <w:tc>
          <w:tcPr>
            <w:tcW w:w="1117" w:type="dxa"/>
          </w:tcPr>
          <w:p w14:paraId="1B5A6CCA" w14:textId="5642AD0F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4BD7C5DC" w14:textId="35BFD4FB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6.94%</w:t>
            </w:r>
          </w:p>
        </w:tc>
        <w:tc>
          <w:tcPr>
            <w:tcW w:w="1037" w:type="dxa"/>
          </w:tcPr>
          <w:p w14:paraId="2FCE599F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x3.47</w:t>
            </w:r>
          </w:p>
        </w:tc>
        <w:tc>
          <w:tcPr>
            <w:tcW w:w="1517" w:type="dxa"/>
          </w:tcPr>
          <w:p w14:paraId="1A50F44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2EB8985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$308,118.83</w:t>
            </w:r>
          </w:p>
        </w:tc>
        <w:tc>
          <w:tcPr>
            <w:tcW w:w="1396" w:type="dxa"/>
          </w:tcPr>
          <w:p w14:paraId="792942FA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3C0ABB43" w14:textId="3EFB5EF7" w:rsidTr="00A511BD">
        <w:tc>
          <w:tcPr>
            <w:tcW w:w="568" w:type="dxa"/>
            <w:shd w:val="clear" w:color="auto" w:fill="C2D69B" w:themeFill="accent3" w:themeFillTint="99"/>
          </w:tcPr>
          <w:p w14:paraId="0AC8C1E2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41</w:t>
            </w:r>
          </w:p>
        </w:tc>
        <w:tc>
          <w:tcPr>
            <w:tcW w:w="1117" w:type="dxa"/>
          </w:tcPr>
          <w:p w14:paraId="2BE9FB5C" w14:textId="56F5ED7E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52C2B505" w14:textId="770C3F6C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6.49%</w:t>
            </w:r>
          </w:p>
        </w:tc>
        <w:tc>
          <w:tcPr>
            <w:tcW w:w="1037" w:type="dxa"/>
          </w:tcPr>
          <w:p w14:paraId="12A76A52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3BA675A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7BFD35ED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BE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$328,118.83</w:t>
            </w:r>
          </w:p>
        </w:tc>
        <w:tc>
          <w:tcPr>
            <w:tcW w:w="1396" w:type="dxa"/>
          </w:tcPr>
          <w:p w14:paraId="4C77042B" w14:textId="77777777" w:rsidR="00A511BD" w:rsidRPr="000B4BEE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11BD" w:rsidRPr="00AC5BAA" w14:paraId="402A8768" w14:textId="0CE7C8AE" w:rsidTr="00A511BD">
        <w:tc>
          <w:tcPr>
            <w:tcW w:w="568" w:type="dxa"/>
            <w:shd w:val="clear" w:color="auto" w:fill="B8CCE4" w:themeFill="accent1" w:themeFillTint="66"/>
          </w:tcPr>
          <w:p w14:paraId="02BEBE0E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lastRenderedPageBreak/>
              <w:t>42</w:t>
            </w:r>
          </w:p>
        </w:tc>
        <w:tc>
          <w:tcPr>
            <w:tcW w:w="1117" w:type="dxa"/>
            <w:shd w:val="clear" w:color="auto" w:fill="B8CCE4" w:themeFill="accent1" w:themeFillTint="66"/>
          </w:tcPr>
          <w:p w14:paraId="6515305B" w14:textId="5BB6E180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  <w:shd w:val="clear" w:color="auto" w:fill="B8CCE4" w:themeFill="accent1" w:themeFillTint="66"/>
          </w:tcPr>
          <w:p w14:paraId="6A8DC1DA" w14:textId="4A5CCC44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6.10%</w:t>
            </w:r>
          </w:p>
        </w:tc>
        <w:tc>
          <w:tcPr>
            <w:tcW w:w="1037" w:type="dxa"/>
            <w:shd w:val="clear" w:color="auto" w:fill="B8CCE4" w:themeFill="accent1" w:themeFillTint="66"/>
          </w:tcPr>
          <w:p w14:paraId="5B52ACD3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  <w:shd w:val="clear" w:color="auto" w:fill="B8CCE4" w:themeFill="accent1" w:themeFillTint="66"/>
          </w:tcPr>
          <w:p w14:paraId="0DBD0953" w14:textId="77777777" w:rsidR="00A511BD" w:rsidRPr="00BC7BDC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C7BDC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$20,000</w:t>
            </w:r>
          </w:p>
        </w:tc>
        <w:tc>
          <w:tcPr>
            <w:tcW w:w="1761" w:type="dxa"/>
            <w:shd w:val="clear" w:color="auto" w:fill="B8CCE4" w:themeFill="accent1" w:themeFillTint="66"/>
          </w:tcPr>
          <w:p w14:paraId="281B737F" w14:textId="0ED56844" w:rsidR="00A511BD" w:rsidRPr="00BC7BDC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C7BDC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330A73A2" w14:textId="5B76435F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</w:tr>
      <w:tr w:rsidR="00A511BD" w:rsidRPr="00AC5BAA" w14:paraId="36DA6377" w14:textId="3302DF13" w:rsidTr="00A511BD">
        <w:tc>
          <w:tcPr>
            <w:tcW w:w="568" w:type="dxa"/>
            <w:shd w:val="clear" w:color="auto" w:fill="C2D69B" w:themeFill="accent3" w:themeFillTint="99"/>
          </w:tcPr>
          <w:p w14:paraId="3A998A6E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43</w:t>
            </w:r>
          </w:p>
        </w:tc>
        <w:tc>
          <w:tcPr>
            <w:tcW w:w="1117" w:type="dxa"/>
          </w:tcPr>
          <w:p w14:paraId="37A19EB0" w14:textId="11F5C797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2F607C26" w14:textId="78ED0339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5.75%</w:t>
            </w:r>
          </w:p>
        </w:tc>
        <w:tc>
          <w:tcPr>
            <w:tcW w:w="1037" w:type="dxa"/>
          </w:tcPr>
          <w:p w14:paraId="23877DA5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1FEBF37E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39E8E65D" w14:textId="4CC0CEED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1034B1D9" w14:textId="20280734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6E927F7A" w14:textId="5097926B" w:rsidTr="00A511BD">
        <w:tc>
          <w:tcPr>
            <w:tcW w:w="568" w:type="dxa"/>
            <w:shd w:val="clear" w:color="auto" w:fill="C2D69B" w:themeFill="accent3" w:themeFillTint="99"/>
          </w:tcPr>
          <w:p w14:paraId="7326925C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44</w:t>
            </w:r>
          </w:p>
        </w:tc>
        <w:tc>
          <w:tcPr>
            <w:tcW w:w="1117" w:type="dxa"/>
          </w:tcPr>
          <w:p w14:paraId="2C48E885" w14:textId="1CF6A866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29C9D43A" w14:textId="4E519EE0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5.43%</w:t>
            </w:r>
          </w:p>
        </w:tc>
        <w:tc>
          <w:tcPr>
            <w:tcW w:w="1037" w:type="dxa"/>
          </w:tcPr>
          <w:p w14:paraId="3EDF71D6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1D1F047F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49FC493D" w14:textId="79EDEE7D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61D902BD" w14:textId="052926AC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7F63635A" w14:textId="5D4AEDC4" w:rsidTr="00A511BD">
        <w:tc>
          <w:tcPr>
            <w:tcW w:w="568" w:type="dxa"/>
            <w:shd w:val="clear" w:color="auto" w:fill="C2D69B" w:themeFill="accent3" w:themeFillTint="99"/>
          </w:tcPr>
          <w:p w14:paraId="05314EC1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45</w:t>
            </w:r>
          </w:p>
        </w:tc>
        <w:tc>
          <w:tcPr>
            <w:tcW w:w="1117" w:type="dxa"/>
          </w:tcPr>
          <w:p w14:paraId="000A100F" w14:textId="3DA721E7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4FA6F716" w14:textId="040CF470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5.15%</w:t>
            </w:r>
          </w:p>
        </w:tc>
        <w:tc>
          <w:tcPr>
            <w:tcW w:w="1037" w:type="dxa"/>
          </w:tcPr>
          <w:p w14:paraId="5361F0F1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6F65213E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15B9439C" w14:textId="238593AE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1E9061A1" w14:textId="78364640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6328FDA1" w14:textId="23FE26C5" w:rsidTr="00A511BD">
        <w:tc>
          <w:tcPr>
            <w:tcW w:w="568" w:type="dxa"/>
            <w:shd w:val="clear" w:color="auto" w:fill="C2D69B" w:themeFill="accent3" w:themeFillTint="99"/>
          </w:tcPr>
          <w:p w14:paraId="22E76FEE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46</w:t>
            </w:r>
          </w:p>
        </w:tc>
        <w:tc>
          <w:tcPr>
            <w:tcW w:w="1117" w:type="dxa"/>
          </w:tcPr>
          <w:p w14:paraId="0BB9E15D" w14:textId="4FCC7462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23BDB73C" w14:textId="1D16B8BD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4.90%</w:t>
            </w:r>
          </w:p>
        </w:tc>
        <w:tc>
          <w:tcPr>
            <w:tcW w:w="1037" w:type="dxa"/>
          </w:tcPr>
          <w:p w14:paraId="402B2DFF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53906820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65F78151" w14:textId="68C921F1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68221FC4" w14:textId="58B67FBB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0FBDE1CB" w14:textId="002997FF" w:rsidTr="00A511BD">
        <w:tc>
          <w:tcPr>
            <w:tcW w:w="568" w:type="dxa"/>
            <w:shd w:val="clear" w:color="auto" w:fill="C2D69B" w:themeFill="accent3" w:themeFillTint="99"/>
          </w:tcPr>
          <w:p w14:paraId="3696F756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47</w:t>
            </w:r>
          </w:p>
        </w:tc>
        <w:tc>
          <w:tcPr>
            <w:tcW w:w="1117" w:type="dxa"/>
          </w:tcPr>
          <w:p w14:paraId="36BFBF1E" w14:textId="7199A8CB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589B5CA8" w14:textId="75075E76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4.67%</w:t>
            </w:r>
          </w:p>
        </w:tc>
        <w:tc>
          <w:tcPr>
            <w:tcW w:w="1037" w:type="dxa"/>
          </w:tcPr>
          <w:p w14:paraId="5B3E7EA2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078CF262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453B51CC" w14:textId="27639DA0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56B8B36E" w14:textId="6C4F0C5C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20,000</w:t>
            </w:r>
          </w:p>
        </w:tc>
      </w:tr>
      <w:tr w:rsidR="00A511BD" w:rsidRPr="00AC5BAA" w14:paraId="49E336A3" w14:textId="06C859BC" w:rsidTr="00A511BD">
        <w:tc>
          <w:tcPr>
            <w:tcW w:w="568" w:type="dxa"/>
            <w:shd w:val="clear" w:color="auto" w:fill="C2D69B" w:themeFill="accent3" w:themeFillTint="99"/>
          </w:tcPr>
          <w:p w14:paraId="028BE4B1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48</w:t>
            </w:r>
          </w:p>
        </w:tc>
        <w:tc>
          <w:tcPr>
            <w:tcW w:w="1117" w:type="dxa"/>
          </w:tcPr>
          <w:p w14:paraId="0E9DAFC9" w14:textId="2EED61BE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4BD119C4" w14:textId="7513AB40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4.46%</w:t>
            </w:r>
          </w:p>
        </w:tc>
        <w:tc>
          <w:tcPr>
            <w:tcW w:w="1037" w:type="dxa"/>
          </w:tcPr>
          <w:p w14:paraId="2FD64847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4A9F8EA1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662F9139" w14:textId="070A03AD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4F2729D5" w14:textId="6542D329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14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0C1D0B61" w14:textId="2C7CB47C" w:rsidTr="00A511BD">
        <w:tc>
          <w:tcPr>
            <w:tcW w:w="568" w:type="dxa"/>
            <w:shd w:val="clear" w:color="auto" w:fill="C2D69B" w:themeFill="accent3" w:themeFillTint="99"/>
          </w:tcPr>
          <w:p w14:paraId="2CB3D984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49</w:t>
            </w:r>
          </w:p>
        </w:tc>
        <w:tc>
          <w:tcPr>
            <w:tcW w:w="1117" w:type="dxa"/>
          </w:tcPr>
          <w:p w14:paraId="4D73616C" w14:textId="63CB8260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0AAC6FAD" w14:textId="526D7D79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4.27%</w:t>
            </w:r>
          </w:p>
        </w:tc>
        <w:tc>
          <w:tcPr>
            <w:tcW w:w="1037" w:type="dxa"/>
          </w:tcPr>
          <w:p w14:paraId="144507B5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374565A6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7C59624C" w14:textId="5E927EB1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4724C64C" w14:textId="424AF01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0B9CB922" w14:textId="68D835DC" w:rsidTr="00A511BD">
        <w:tc>
          <w:tcPr>
            <w:tcW w:w="568" w:type="dxa"/>
            <w:shd w:val="clear" w:color="auto" w:fill="C2D69B" w:themeFill="accent3" w:themeFillTint="99"/>
          </w:tcPr>
          <w:p w14:paraId="514A2ED3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50</w:t>
            </w:r>
          </w:p>
        </w:tc>
        <w:tc>
          <w:tcPr>
            <w:tcW w:w="1117" w:type="dxa"/>
          </w:tcPr>
          <w:p w14:paraId="24ACAFF8" w14:textId="11557A3D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25F34366" w14:textId="5E6D5D99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4.10%</w:t>
            </w:r>
          </w:p>
        </w:tc>
        <w:tc>
          <w:tcPr>
            <w:tcW w:w="1037" w:type="dxa"/>
          </w:tcPr>
          <w:p w14:paraId="006D655E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7FD67B4C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6244FCA2" w14:textId="3A6EA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49973A79" w14:textId="475FD60E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0A66231B" w14:textId="49AB0FF8" w:rsidTr="00A511BD">
        <w:tc>
          <w:tcPr>
            <w:tcW w:w="568" w:type="dxa"/>
            <w:shd w:val="clear" w:color="auto" w:fill="C2D69B" w:themeFill="accent3" w:themeFillTint="99"/>
          </w:tcPr>
          <w:p w14:paraId="1676FE82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51</w:t>
            </w:r>
          </w:p>
        </w:tc>
        <w:tc>
          <w:tcPr>
            <w:tcW w:w="1117" w:type="dxa"/>
          </w:tcPr>
          <w:p w14:paraId="3E51D1A4" w14:textId="173F3614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6E0E7AB2" w14:textId="0FE77A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3.94%</w:t>
            </w:r>
          </w:p>
        </w:tc>
        <w:tc>
          <w:tcPr>
            <w:tcW w:w="1037" w:type="dxa"/>
          </w:tcPr>
          <w:p w14:paraId="3C85E4B8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77A4299A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6FDCF313" w14:textId="2FC2860C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42907908" w14:textId="42A3AC6E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5F8D63F7" w14:textId="3B7FFCE0" w:rsidTr="00A511BD">
        <w:tc>
          <w:tcPr>
            <w:tcW w:w="568" w:type="dxa"/>
            <w:shd w:val="clear" w:color="auto" w:fill="C2D69B" w:themeFill="accent3" w:themeFillTint="99"/>
          </w:tcPr>
          <w:p w14:paraId="0B5D7863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52</w:t>
            </w:r>
          </w:p>
        </w:tc>
        <w:tc>
          <w:tcPr>
            <w:tcW w:w="1117" w:type="dxa"/>
          </w:tcPr>
          <w:p w14:paraId="4953D937" w14:textId="6F0A4E6B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1BE01C93" w14:textId="63E45313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3.79%</w:t>
            </w:r>
          </w:p>
        </w:tc>
        <w:tc>
          <w:tcPr>
            <w:tcW w:w="1037" w:type="dxa"/>
          </w:tcPr>
          <w:p w14:paraId="7FB4E620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59ED58B4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0170CDA2" w14:textId="302D374C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3814F677" w14:textId="1C1ACD88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20,000</w:t>
            </w:r>
          </w:p>
        </w:tc>
      </w:tr>
      <w:tr w:rsidR="00A511BD" w:rsidRPr="00AC5BAA" w14:paraId="2F7E633E" w14:textId="17400BF3" w:rsidTr="00A511BD">
        <w:tc>
          <w:tcPr>
            <w:tcW w:w="568" w:type="dxa"/>
            <w:shd w:val="clear" w:color="auto" w:fill="C2D69B" w:themeFill="accent3" w:themeFillTint="99"/>
          </w:tcPr>
          <w:p w14:paraId="4E40E9B3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53</w:t>
            </w:r>
          </w:p>
        </w:tc>
        <w:tc>
          <w:tcPr>
            <w:tcW w:w="1117" w:type="dxa"/>
          </w:tcPr>
          <w:p w14:paraId="7740E3D1" w14:textId="796F3EB4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2B525DB5" w14:textId="30C1009A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3.65%</w:t>
            </w:r>
          </w:p>
        </w:tc>
        <w:tc>
          <w:tcPr>
            <w:tcW w:w="1037" w:type="dxa"/>
          </w:tcPr>
          <w:p w14:paraId="11E1AEE4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19FF14E8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69D1C4F9" w14:textId="4AFE3AF9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0F171F27" w14:textId="2294A10C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449D87DD" w14:textId="0512E5A7" w:rsidTr="00A511BD">
        <w:tc>
          <w:tcPr>
            <w:tcW w:w="568" w:type="dxa"/>
            <w:shd w:val="clear" w:color="auto" w:fill="C2D69B" w:themeFill="accent3" w:themeFillTint="99"/>
          </w:tcPr>
          <w:p w14:paraId="1EB212C0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54</w:t>
            </w:r>
          </w:p>
        </w:tc>
        <w:tc>
          <w:tcPr>
            <w:tcW w:w="1117" w:type="dxa"/>
          </w:tcPr>
          <w:p w14:paraId="72BEA14E" w14:textId="3BC56585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3085FF55" w14:textId="0F70BAE5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3.52%</w:t>
            </w:r>
          </w:p>
        </w:tc>
        <w:tc>
          <w:tcPr>
            <w:tcW w:w="1037" w:type="dxa"/>
          </w:tcPr>
          <w:p w14:paraId="1FA12078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0367651A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309E5131" w14:textId="48A18E45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4100D9E9" w14:textId="28CA4C76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26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62AC974E" w14:textId="58B499DB" w:rsidTr="00A511BD">
        <w:tc>
          <w:tcPr>
            <w:tcW w:w="568" w:type="dxa"/>
            <w:shd w:val="clear" w:color="auto" w:fill="C2D69B" w:themeFill="accent3" w:themeFillTint="99"/>
          </w:tcPr>
          <w:p w14:paraId="6A71F290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55</w:t>
            </w:r>
          </w:p>
        </w:tc>
        <w:tc>
          <w:tcPr>
            <w:tcW w:w="1117" w:type="dxa"/>
          </w:tcPr>
          <w:p w14:paraId="0E58D49D" w14:textId="1ED468F9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307370E1" w14:textId="163F1D6E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3.40%</w:t>
            </w:r>
          </w:p>
        </w:tc>
        <w:tc>
          <w:tcPr>
            <w:tcW w:w="1037" w:type="dxa"/>
          </w:tcPr>
          <w:p w14:paraId="57BE3729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37570E6A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21D0CF47" w14:textId="238CD6E5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237F5B13" w14:textId="5A66F6D3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78F8423E" w14:textId="67D5ACAF" w:rsidTr="00A511BD">
        <w:tc>
          <w:tcPr>
            <w:tcW w:w="568" w:type="dxa"/>
            <w:shd w:val="clear" w:color="auto" w:fill="C2D69B" w:themeFill="accent3" w:themeFillTint="99"/>
          </w:tcPr>
          <w:p w14:paraId="1235743D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56</w:t>
            </w:r>
          </w:p>
        </w:tc>
        <w:tc>
          <w:tcPr>
            <w:tcW w:w="1117" w:type="dxa"/>
          </w:tcPr>
          <w:p w14:paraId="5CA393B3" w14:textId="55CBE123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27B90707" w14:textId="00E141BD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3.29%</w:t>
            </w:r>
          </w:p>
        </w:tc>
        <w:tc>
          <w:tcPr>
            <w:tcW w:w="1037" w:type="dxa"/>
          </w:tcPr>
          <w:p w14:paraId="004F5A3C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7F45563B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220A1C9C" w14:textId="0433E27C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0B4EAC0A" w14:textId="05F09FDC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4F74DF05" w14:textId="642AB5C6" w:rsidTr="00A511BD">
        <w:tc>
          <w:tcPr>
            <w:tcW w:w="568" w:type="dxa"/>
            <w:shd w:val="clear" w:color="auto" w:fill="C2D69B" w:themeFill="accent3" w:themeFillTint="99"/>
          </w:tcPr>
          <w:p w14:paraId="67123FDA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57</w:t>
            </w:r>
          </w:p>
        </w:tc>
        <w:tc>
          <w:tcPr>
            <w:tcW w:w="1117" w:type="dxa"/>
          </w:tcPr>
          <w:p w14:paraId="0B345058" w14:textId="0988DCE7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42288DCC" w14:textId="0A662208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3.18%</w:t>
            </w:r>
          </w:p>
        </w:tc>
        <w:tc>
          <w:tcPr>
            <w:tcW w:w="1037" w:type="dxa"/>
          </w:tcPr>
          <w:p w14:paraId="28D4B1C3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02B459D7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5BE731F8" w14:textId="543FEF48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558C6B55" w14:textId="7B315E82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20,000</w:t>
            </w:r>
          </w:p>
        </w:tc>
      </w:tr>
      <w:tr w:rsidR="00A511BD" w:rsidRPr="00AC5BAA" w14:paraId="117A7133" w14:textId="06FE8622" w:rsidTr="00A511BD">
        <w:tc>
          <w:tcPr>
            <w:tcW w:w="568" w:type="dxa"/>
            <w:shd w:val="clear" w:color="auto" w:fill="C2D69B" w:themeFill="accent3" w:themeFillTint="99"/>
          </w:tcPr>
          <w:p w14:paraId="519CB12F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58</w:t>
            </w:r>
          </w:p>
        </w:tc>
        <w:tc>
          <w:tcPr>
            <w:tcW w:w="1117" w:type="dxa"/>
          </w:tcPr>
          <w:p w14:paraId="69178E87" w14:textId="628F2D95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03464746" w14:textId="70FB05B9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3.09%</w:t>
            </w:r>
          </w:p>
        </w:tc>
        <w:tc>
          <w:tcPr>
            <w:tcW w:w="1037" w:type="dxa"/>
          </w:tcPr>
          <w:p w14:paraId="3A28EAD3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4EC56271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055E65F7" w14:textId="1E8732FC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6D6C6931" w14:textId="67496858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34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66B557F4" w14:textId="730C6865" w:rsidTr="00A511BD">
        <w:tc>
          <w:tcPr>
            <w:tcW w:w="568" w:type="dxa"/>
            <w:shd w:val="clear" w:color="auto" w:fill="C2D69B" w:themeFill="accent3" w:themeFillTint="99"/>
          </w:tcPr>
          <w:p w14:paraId="21557B69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59</w:t>
            </w:r>
          </w:p>
        </w:tc>
        <w:tc>
          <w:tcPr>
            <w:tcW w:w="1117" w:type="dxa"/>
          </w:tcPr>
          <w:p w14:paraId="3CFD3E0B" w14:textId="29D498A7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676C225D" w14:textId="47C3C8DA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2.99%</w:t>
            </w:r>
          </w:p>
        </w:tc>
        <w:tc>
          <w:tcPr>
            <w:tcW w:w="1037" w:type="dxa"/>
          </w:tcPr>
          <w:p w14:paraId="3A6F44F8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59B5A93F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292AB6D8" w14:textId="131412B6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3E0DE49A" w14:textId="206A3E34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36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  <w:tr w:rsidR="00A511BD" w:rsidRPr="00AC5BAA" w14:paraId="687C295B" w14:textId="3607AFCD" w:rsidTr="00A511BD">
        <w:tc>
          <w:tcPr>
            <w:tcW w:w="568" w:type="dxa"/>
            <w:shd w:val="clear" w:color="auto" w:fill="C2D69B" w:themeFill="accent3" w:themeFillTint="99"/>
          </w:tcPr>
          <w:p w14:paraId="55FC2386" w14:textId="77777777" w:rsidR="00A511BD" w:rsidRPr="00AC5BAA" w:rsidRDefault="00A511BD" w:rsidP="00A511BD">
            <w:pPr>
              <w:jc w:val="center"/>
              <w:rPr>
                <w:rFonts w:asciiTheme="majorHAnsi" w:hAnsiTheme="majorHAnsi" w:cstheme="majorHAnsi"/>
              </w:rPr>
            </w:pPr>
            <w:r w:rsidRPr="00AC5BAA">
              <w:rPr>
                <w:rFonts w:asciiTheme="majorHAnsi" w:hAnsiTheme="majorHAnsi" w:cstheme="majorHAnsi"/>
                <w:color w:val="000000"/>
              </w:rPr>
              <w:t>60</w:t>
            </w:r>
          </w:p>
        </w:tc>
        <w:tc>
          <w:tcPr>
            <w:tcW w:w="1117" w:type="dxa"/>
          </w:tcPr>
          <w:p w14:paraId="3203731F" w14:textId="5BF10B3E" w:rsidR="00A511BD" w:rsidRPr="000D3F24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</w:pPr>
            <w:r w:rsidRPr="000D3F24">
              <w:rPr>
                <w:rFonts w:asciiTheme="majorHAnsi" w:hAnsiTheme="majorHAnsi" w:cstheme="majorHAnsi"/>
                <w:color w:val="000000"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1460" w:type="dxa"/>
          </w:tcPr>
          <w:p w14:paraId="44EBBD7F" w14:textId="5A420695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2.91%</w:t>
            </w:r>
          </w:p>
        </w:tc>
        <w:tc>
          <w:tcPr>
            <w:tcW w:w="1037" w:type="dxa"/>
          </w:tcPr>
          <w:p w14:paraId="22D1879B" w14:textId="77777777" w:rsidR="00A511BD" w:rsidRPr="008F208D" w:rsidRDefault="00A511BD" w:rsidP="00A511BD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</w:pPr>
            <w:r w:rsidRPr="008F208D">
              <w:rPr>
                <w:rFonts w:asciiTheme="majorHAnsi" w:hAnsiTheme="majorHAnsi" w:cstheme="majorHAnsi"/>
                <w:b/>
                <w:bCs/>
                <w:color w:val="00B050"/>
                <w:sz w:val="20"/>
                <w:szCs w:val="20"/>
              </w:rPr>
              <w:t>x3.5</w:t>
            </w:r>
          </w:p>
        </w:tc>
        <w:tc>
          <w:tcPr>
            <w:tcW w:w="1517" w:type="dxa"/>
          </w:tcPr>
          <w:p w14:paraId="5B4C104F" w14:textId="77777777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761" w:type="dxa"/>
          </w:tcPr>
          <w:p w14:paraId="101AA016" w14:textId="2548C640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$330,000</w:t>
            </w:r>
          </w:p>
        </w:tc>
        <w:tc>
          <w:tcPr>
            <w:tcW w:w="1396" w:type="dxa"/>
            <w:shd w:val="clear" w:color="auto" w:fill="C2D69B" w:themeFill="accent3" w:themeFillTint="99"/>
          </w:tcPr>
          <w:p w14:paraId="5FF02CBA" w14:textId="53C9D18A" w:rsidR="00A511BD" w:rsidRPr="00BB24B8" w:rsidRDefault="00A511BD" w:rsidP="00A511BD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38</w:t>
            </w:r>
            <w:r w:rsidRPr="00BB24B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0,000</w:t>
            </w:r>
          </w:p>
        </w:tc>
      </w:tr>
    </w:tbl>
    <w:p w14:paraId="7E4B7F31" w14:textId="77777777" w:rsidR="00117CDD" w:rsidRPr="00AC5BAA" w:rsidRDefault="00117CDD">
      <w:pPr>
        <w:rPr>
          <w:rFonts w:asciiTheme="majorHAnsi" w:hAnsiTheme="majorHAnsi" w:cstheme="majorHAnsi"/>
        </w:rPr>
      </w:pPr>
    </w:p>
    <w:sectPr w:rsidR="00117CDD" w:rsidRPr="00AC5BAA" w:rsidSect="00AC5BAA">
      <w:pgSz w:w="12240" w:h="15840"/>
      <w:pgMar w:top="36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443596">
    <w:abstractNumId w:val="8"/>
  </w:num>
  <w:num w:numId="2" w16cid:durableId="1403404815">
    <w:abstractNumId w:val="6"/>
  </w:num>
  <w:num w:numId="3" w16cid:durableId="725563402">
    <w:abstractNumId w:val="5"/>
  </w:num>
  <w:num w:numId="4" w16cid:durableId="750925689">
    <w:abstractNumId w:val="4"/>
  </w:num>
  <w:num w:numId="5" w16cid:durableId="766147705">
    <w:abstractNumId w:val="7"/>
  </w:num>
  <w:num w:numId="6" w16cid:durableId="1013536813">
    <w:abstractNumId w:val="3"/>
  </w:num>
  <w:num w:numId="7" w16cid:durableId="1414814291">
    <w:abstractNumId w:val="2"/>
  </w:num>
  <w:num w:numId="8" w16cid:durableId="189342751">
    <w:abstractNumId w:val="1"/>
  </w:num>
  <w:num w:numId="9" w16cid:durableId="158953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BEE"/>
    <w:rsid w:val="000D3F24"/>
    <w:rsid w:val="00117CDD"/>
    <w:rsid w:val="0015074B"/>
    <w:rsid w:val="00225A50"/>
    <w:rsid w:val="0029639D"/>
    <w:rsid w:val="00326F90"/>
    <w:rsid w:val="003F2155"/>
    <w:rsid w:val="007312A4"/>
    <w:rsid w:val="008F208D"/>
    <w:rsid w:val="00925B46"/>
    <w:rsid w:val="00A511BD"/>
    <w:rsid w:val="00AA1D8D"/>
    <w:rsid w:val="00AC5BAA"/>
    <w:rsid w:val="00B47730"/>
    <w:rsid w:val="00BB24B8"/>
    <w:rsid w:val="00BC7BDC"/>
    <w:rsid w:val="00CB035D"/>
    <w:rsid w:val="00CB0664"/>
    <w:rsid w:val="00E15E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0F3C9"/>
  <w14:defaultImageDpi w14:val="300"/>
  <w15:docId w15:val="{4B1F63AB-0796-4CCA-A4E7-250D72DF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</cp:lastModifiedBy>
  <cp:revision>12</cp:revision>
  <dcterms:created xsi:type="dcterms:W3CDTF">2013-12-23T23:15:00Z</dcterms:created>
  <dcterms:modified xsi:type="dcterms:W3CDTF">2025-04-06T14:03:00Z</dcterms:modified>
  <cp:category/>
</cp:coreProperties>
</file>