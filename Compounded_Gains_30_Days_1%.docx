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892E" w14:textId="476620AD" w:rsidR="00EE4AC0" w:rsidRPr="00EA2B73" w:rsidRDefault="00000000" w:rsidP="0069673C">
      <w:pPr>
        <w:pStyle w:val="Heading1"/>
        <w:shd w:val="clear" w:color="auto" w:fill="D6E3BC" w:themeFill="accent3" w:themeFillTint="66"/>
        <w:jc w:val="center"/>
        <w:rPr>
          <w:rFonts w:cstheme="majorHAnsi"/>
        </w:rPr>
      </w:pPr>
      <w:r w:rsidRPr="00EA2B73">
        <w:rPr>
          <w:rFonts w:cstheme="majorHAnsi"/>
        </w:rPr>
        <w:t>30-Day Compounded Gains with $30,000 Daily Cap</w:t>
      </w:r>
    </w:p>
    <w:p w14:paraId="7351997D" w14:textId="0DCC66FC" w:rsidR="00EA2B73" w:rsidRPr="00EA2B73" w:rsidRDefault="00EA2B73" w:rsidP="0069673C">
      <w:pPr>
        <w:shd w:val="clear" w:color="auto" w:fill="D6E3BC" w:themeFill="accent3" w:themeFillTint="66"/>
        <w:jc w:val="center"/>
        <w:rPr>
          <w:rFonts w:asciiTheme="majorHAnsi" w:hAnsiTheme="majorHAnsi" w:cstheme="majorHAnsi"/>
          <w:sz w:val="24"/>
          <w:szCs w:val="24"/>
        </w:rPr>
      </w:pPr>
      <w:r w:rsidRPr="00EA2B73">
        <w:rPr>
          <w:rFonts w:asciiTheme="majorHAnsi" w:hAnsiTheme="majorHAnsi" w:cstheme="majorHAnsi"/>
          <w:sz w:val="24"/>
          <w:szCs w:val="24"/>
        </w:rPr>
        <w:t>Starting: 1500$, leverage x25</w:t>
      </w:r>
      <w:r w:rsidR="0069673C">
        <w:rPr>
          <w:rFonts w:asciiTheme="majorHAnsi" w:hAnsiTheme="majorHAnsi" w:cstheme="majorHAnsi"/>
          <w:sz w:val="24"/>
          <w:szCs w:val="24"/>
        </w:rPr>
        <w:t>,</w:t>
      </w:r>
      <w:r w:rsidRPr="00EA2B73">
        <w:rPr>
          <w:rFonts w:asciiTheme="majorHAnsi" w:hAnsiTheme="majorHAnsi" w:cstheme="majorHAnsi"/>
          <w:sz w:val="24"/>
          <w:szCs w:val="24"/>
        </w:rPr>
        <w:t xml:space="preserve"> 1% daily gain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710"/>
        <w:gridCol w:w="2520"/>
        <w:gridCol w:w="3402"/>
      </w:tblGrid>
      <w:tr w:rsidR="00EE4AC0" w:rsidRPr="00EA2B73" w14:paraId="538AE0F0" w14:textId="77777777" w:rsidTr="00DB1B6E">
        <w:tc>
          <w:tcPr>
            <w:tcW w:w="1008" w:type="dxa"/>
            <w:shd w:val="clear" w:color="auto" w:fill="D6E3BC" w:themeFill="accent3" w:themeFillTint="66"/>
            <w:vAlign w:val="center"/>
          </w:tcPr>
          <w:p w14:paraId="7A36728A" w14:textId="77777777" w:rsidR="00EE4AC0" w:rsidRPr="00EA2B73" w:rsidRDefault="00000000" w:rsidP="00DB1B6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A2B73">
              <w:rPr>
                <w:rFonts w:asciiTheme="majorHAnsi" w:hAnsiTheme="majorHAnsi" w:cstheme="majorHAnsi"/>
                <w:b/>
                <w:bCs/>
              </w:rPr>
              <w:t>Day</w:t>
            </w:r>
          </w:p>
        </w:tc>
        <w:tc>
          <w:tcPr>
            <w:tcW w:w="1710" w:type="dxa"/>
            <w:shd w:val="clear" w:color="auto" w:fill="D6E3BC" w:themeFill="accent3" w:themeFillTint="66"/>
            <w:vAlign w:val="center"/>
          </w:tcPr>
          <w:p w14:paraId="15D50741" w14:textId="77777777" w:rsidR="00EE4AC0" w:rsidRPr="00EA2B73" w:rsidRDefault="00000000" w:rsidP="00DB1B6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A2B73">
              <w:rPr>
                <w:rFonts w:asciiTheme="majorHAnsi" w:hAnsiTheme="majorHAnsi" w:cstheme="majorHAnsi"/>
                <w:b/>
                <w:bCs/>
              </w:rPr>
              <w:t>Gain %</w:t>
            </w:r>
          </w:p>
        </w:tc>
        <w:tc>
          <w:tcPr>
            <w:tcW w:w="2520" w:type="dxa"/>
            <w:shd w:val="clear" w:color="auto" w:fill="D6E3BC" w:themeFill="accent3" w:themeFillTint="66"/>
            <w:vAlign w:val="center"/>
          </w:tcPr>
          <w:p w14:paraId="28840A7A" w14:textId="77777777" w:rsidR="00EE4AC0" w:rsidRPr="00EA2B73" w:rsidRDefault="00000000" w:rsidP="00DB1B6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A2B73">
              <w:rPr>
                <w:rFonts w:asciiTheme="majorHAnsi" w:hAnsiTheme="majorHAnsi" w:cstheme="majorHAnsi"/>
                <w:b/>
                <w:bCs/>
              </w:rPr>
              <w:t>Daily Gain ($)</w:t>
            </w:r>
          </w:p>
        </w:tc>
        <w:tc>
          <w:tcPr>
            <w:tcW w:w="3402" w:type="dxa"/>
            <w:shd w:val="clear" w:color="auto" w:fill="D6E3BC" w:themeFill="accent3" w:themeFillTint="66"/>
            <w:vAlign w:val="center"/>
          </w:tcPr>
          <w:p w14:paraId="6C92B732" w14:textId="77777777" w:rsidR="00EE4AC0" w:rsidRPr="00EA2B73" w:rsidRDefault="00000000" w:rsidP="00DB1B6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A2B73">
              <w:rPr>
                <w:rFonts w:asciiTheme="majorHAnsi" w:hAnsiTheme="majorHAnsi" w:cstheme="majorHAnsi"/>
                <w:b/>
                <w:bCs/>
              </w:rPr>
              <w:t>Total Capital ($)</w:t>
            </w:r>
          </w:p>
        </w:tc>
      </w:tr>
      <w:tr w:rsidR="006163AB" w:rsidRPr="00EA2B73" w14:paraId="74745CC4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11E4470F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10" w:type="dxa"/>
          </w:tcPr>
          <w:p w14:paraId="7D86C531" w14:textId="39D6F10F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25.00%</w:t>
            </w:r>
          </w:p>
        </w:tc>
        <w:tc>
          <w:tcPr>
            <w:tcW w:w="2520" w:type="dxa"/>
          </w:tcPr>
          <w:p w14:paraId="3647D23A" w14:textId="14454A3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$375.0</w:t>
            </w:r>
          </w:p>
        </w:tc>
        <w:tc>
          <w:tcPr>
            <w:tcW w:w="3402" w:type="dxa"/>
          </w:tcPr>
          <w:p w14:paraId="7C58C46C" w14:textId="575AAC39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$1,875.0</w:t>
            </w:r>
          </w:p>
        </w:tc>
      </w:tr>
      <w:tr w:rsidR="006163AB" w:rsidRPr="00EA2B73" w14:paraId="1143000A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2F17BD05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10" w:type="dxa"/>
          </w:tcPr>
          <w:p w14:paraId="3CBB3F5C" w14:textId="7D4A85BB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25.00%</w:t>
            </w:r>
          </w:p>
        </w:tc>
        <w:tc>
          <w:tcPr>
            <w:tcW w:w="2520" w:type="dxa"/>
          </w:tcPr>
          <w:p w14:paraId="767A7E64" w14:textId="2D31FB3E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$468.75</w:t>
            </w:r>
          </w:p>
        </w:tc>
        <w:tc>
          <w:tcPr>
            <w:tcW w:w="3402" w:type="dxa"/>
          </w:tcPr>
          <w:p w14:paraId="544FB797" w14:textId="5EE0786F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$2,343.75</w:t>
            </w:r>
          </w:p>
        </w:tc>
      </w:tr>
      <w:tr w:rsidR="006163AB" w:rsidRPr="00EA2B73" w14:paraId="3CE433E2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52652D7D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710" w:type="dxa"/>
          </w:tcPr>
          <w:p w14:paraId="0E8EF48C" w14:textId="18E12910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25.00%</w:t>
            </w:r>
          </w:p>
        </w:tc>
        <w:tc>
          <w:tcPr>
            <w:tcW w:w="2520" w:type="dxa"/>
          </w:tcPr>
          <w:p w14:paraId="1D485410" w14:textId="0BB0C805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$585.94</w:t>
            </w:r>
          </w:p>
        </w:tc>
        <w:tc>
          <w:tcPr>
            <w:tcW w:w="3402" w:type="dxa"/>
          </w:tcPr>
          <w:p w14:paraId="7ACD9BF0" w14:textId="575F5F78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$2,929.69</w:t>
            </w:r>
          </w:p>
        </w:tc>
      </w:tr>
      <w:tr w:rsidR="006163AB" w:rsidRPr="00EA2B73" w14:paraId="41B001B1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19A73BF2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710" w:type="dxa"/>
          </w:tcPr>
          <w:p w14:paraId="3FB37A65" w14:textId="6E8B99A1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25.00%</w:t>
            </w:r>
          </w:p>
        </w:tc>
        <w:tc>
          <w:tcPr>
            <w:tcW w:w="2520" w:type="dxa"/>
          </w:tcPr>
          <w:p w14:paraId="636B5978" w14:textId="7B6D362C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$732.42</w:t>
            </w:r>
          </w:p>
        </w:tc>
        <w:tc>
          <w:tcPr>
            <w:tcW w:w="3402" w:type="dxa"/>
          </w:tcPr>
          <w:p w14:paraId="28543633" w14:textId="2BF5717B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$3,662.11</w:t>
            </w:r>
          </w:p>
        </w:tc>
      </w:tr>
      <w:tr w:rsidR="006163AB" w:rsidRPr="00EA2B73" w14:paraId="79EA3555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183DC1DD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710" w:type="dxa"/>
          </w:tcPr>
          <w:p w14:paraId="1442F79B" w14:textId="1F9EBAE2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25.00%</w:t>
            </w:r>
          </w:p>
        </w:tc>
        <w:tc>
          <w:tcPr>
            <w:tcW w:w="2520" w:type="dxa"/>
          </w:tcPr>
          <w:p w14:paraId="6821B140" w14:textId="2EB95F9B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$915.53</w:t>
            </w:r>
          </w:p>
        </w:tc>
        <w:tc>
          <w:tcPr>
            <w:tcW w:w="3402" w:type="dxa"/>
          </w:tcPr>
          <w:p w14:paraId="6F99CA13" w14:textId="39900F9F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$4,577.64</w:t>
            </w:r>
          </w:p>
        </w:tc>
      </w:tr>
      <w:tr w:rsidR="006163AB" w:rsidRPr="00EA2B73" w14:paraId="0FC81FE4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290CF697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710" w:type="dxa"/>
          </w:tcPr>
          <w:p w14:paraId="715CCA4E" w14:textId="2639D24B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25.00%</w:t>
            </w:r>
          </w:p>
        </w:tc>
        <w:tc>
          <w:tcPr>
            <w:tcW w:w="2520" w:type="dxa"/>
          </w:tcPr>
          <w:p w14:paraId="0FCA0F2B" w14:textId="64E17ABC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$1,144.41</w:t>
            </w:r>
          </w:p>
        </w:tc>
        <w:tc>
          <w:tcPr>
            <w:tcW w:w="3402" w:type="dxa"/>
          </w:tcPr>
          <w:p w14:paraId="55B4AFC6" w14:textId="45959EBE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$5,722.05</w:t>
            </w:r>
          </w:p>
        </w:tc>
      </w:tr>
      <w:tr w:rsidR="006163AB" w:rsidRPr="00EA2B73" w14:paraId="24A4637F" w14:textId="77777777" w:rsidTr="00DB1B6E">
        <w:tc>
          <w:tcPr>
            <w:tcW w:w="1008" w:type="dxa"/>
            <w:shd w:val="clear" w:color="auto" w:fill="C2D69B" w:themeFill="accent3" w:themeFillTint="99"/>
            <w:vAlign w:val="center"/>
          </w:tcPr>
          <w:p w14:paraId="0B7C22F5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710" w:type="dxa"/>
            <w:shd w:val="clear" w:color="auto" w:fill="C2D69B" w:themeFill="accent3" w:themeFillTint="99"/>
          </w:tcPr>
          <w:p w14:paraId="3455BC2A" w14:textId="17C62D94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25.00%</w:t>
            </w:r>
          </w:p>
        </w:tc>
        <w:tc>
          <w:tcPr>
            <w:tcW w:w="2520" w:type="dxa"/>
            <w:shd w:val="clear" w:color="auto" w:fill="C2D69B" w:themeFill="accent3" w:themeFillTint="99"/>
          </w:tcPr>
          <w:p w14:paraId="582062B6" w14:textId="31676948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$1,430.51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6D77B695" w14:textId="6E27B684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$7,152.56</w:t>
            </w:r>
          </w:p>
        </w:tc>
      </w:tr>
      <w:tr w:rsidR="006163AB" w:rsidRPr="00EA2B73" w14:paraId="5FDF5197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5189D23B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710" w:type="dxa"/>
          </w:tcPr>
          <w:p w14:paraId="2F530C22" w14:textId="674C56EC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25.00%</w:t>
            </w:r>
          </w:p>
        </w:tc>
        <w:tc>
          <w:tcPr>
            <w:tcW w:w="2520" w:type="dxa"/>
          </w:tcPr>
          <w:p w14:paraId="20054101" w14:textId="45832B76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$1,788.14</w:t>
            </w:r>
          </w:p>
        </w:tc>
        <w:tc>
          <w:tcPr>
            <w:tcW w:w="3402" w:type="dxa"/>
          </w:tcPr>
          <w:p w14:paraId="049B963D" w14:textId="7C50A640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$8,940.7</w:t>
            </w:r>
          </w:p>
        </w:tc>
      </w:tr>
      <w:tr w:rsidR="006163AB" w:rsidRPr="00EA2B73" w14:paraId="7439D3F5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1549E6E0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710" w:type="dxa"/>
          </w:tcPr>
          <w:p w14:paraId="4F2ACAC2" w14:textId="4D7D9ACD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25.00%</w:t>
            </w:r>
          </w:p>
        </w:tc>
        <w:tc>
          <w:tcPr>
            <w:tcW w:w="2520" w:type="dxa"/>
          </w:tcPr>
          <w:p w14:paraId="37B154D6" w14:textId="68B53092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$2,235.17</w:t>
            </w:r>
          </w:p>
        </w:tc>
        <w:tc>
          <w:tcPr>
            <w:tcW w:w="3402" w:type="dxa"/>
          </w:tcPr>
          <w:p w14:paraId="29105FD9" w14:textId="6BE0CB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$11,175.87</w:t>
            </w:r>
          </w:p>
        </w:tc>
      </w:tr>
      <w:tr w:rsidR="006163AB" w:rsidRPr="00EA2B73" w14:paraId="49C6AD90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69854CD2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710" w:type="dxa"/>
          </w:tcPr>
          <w:p w14:paraId="39E10701" w14:textId="242B3C14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25.00%</w:t>
            </w:r>
          </w:p>
        </w:tc>
        <w:tc>
          <w:tcPr>
            <w:tcW w:w="2520" w:type="dxa"/>
          </w:tcPr>
          <w:p w14:paraId="08D68EBA" w14:textId="5F0A7132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$2,793.97</w:t>
            </w:r>
          </w:p>
        </w:tc>
        <w:tc>
          <w:tcPr>
            <w:tcW w:w="3402" w:type="dxa"/>
          </w:tcPr>
          <w:p w14:paraId="2A2E357C" w14:textId="1B87F8DF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$13,969.84</w:t>
            </w:r>
          </w:p>
        </w:tc>
      </w:tr>
      <w:tr w:rsidR="006163AB" w:rsidRPr="00EA2B73" w14:paraId="7E5F640E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65FD4D25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1710" w:type="dxa"/>
          </w:tcPr>
          <w:p w14:paraId="41856A7E" w14:textId="5E6725F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25.00%</w:t>
            </w:r>
          </w:p>
        </w:tc>
        <w:tc>
          <w:tcPr>
            <w:tcW w:w="2520" w:type="dxa"/>
          </w:tcPr>
          <w:p w14:paraId="36534CC0" w14:textId="4443DE3C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$3,492.46</w:t>
            </w:r>
          </w:p>
        </w:tc>
        <w:tc>
          <w:tcPr>
            <w:tcW w:w="3402" w:type="dxa"/>
          </w:tcPr>
          <w:p w14:paraId="34B42796" w14:textId="07D434E1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$17,462.3</w:t>
            </w:r>
          </w:p>
        </w:tc>
      </w:tr>
      <w:tr w:rsidR="006163AB" w:rsidRPr="00EA2B73" w14:paraId="334480E6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2C8E60A0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710" w:type="dxa"/>
          </w:tcPr>
          <w:p w14:paraId="6D1DB78F" w14:textId="7BF9F575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25.00%</w:t>
            </w:r>
          </w:p>
        </w:tc>
        <w:tc>
          <w:tcPr>
            <w:tcW w:w="2520" w:type="dxa"/>
          </w:tcPr>
          <w:p w14:paraId="2817D632" w14:textId="29BFB46F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$4,365.57</w:t>
            </w:r>
          </w:p>
        </w:tc>
        <w:tc>
          <w:tcPr>
            <w:tcW w:w="3402" w:type="dxa"/>
          </w:tcPr>
          <w:p w14:paraId="35810FB6" w14:textId="6D71C145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$21,827.87</w:t>
            </w:r>
          </w:p>
        </w:tc>
      </w:tr>
      <w:tr w:rsidR="006163AB" w:rsidRPr="00EA2B73" w14:paraId="1F04F15F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6611D1D7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1710" w:type="dxa"/>
          </w:tcPr>
          <w:p w14:paraId="54AC2096" w14:textId="4D896371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25.00%</w:t>
            </w:r>
          </w:p>
        </w:tc>
        <w:tc>
          <w:tcPr>
            <w:tcW w:w="2520" w:type="dxa"/>
          </w:tcPr>
          <w:p w14:paraId="6A6B0184" w14:textId="0F1BE32E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$5,456.97</w:t>
            </w:r>
          </w:p>
        </w:tc>
        <w:tc>
          <w:tcPr>
            <w:tcW w:w="3402" w:type="dxa"/>
          </w:tcPr>
          <w:p w14:paraId="26261BCB" w14:textId="2CE7B776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$27,284.84</w:t>
            </w:r>
          </w:p>
        </w:tc>
      </w:tr>
      <w:tr w:rsidR="006163AB" w:rsidRPr="00EA2B73" w14:paraId="786355D7" w14:textId="77777777" w:rsidTr="00DB1B6E">
        <w:tc>
          <w:tcPr>
            <w:tcW w:w="1008" w:type="dxa"/>
            <w:shd w:val="clear" w:color="auto" w:fill="C2D69B" w:themeFill="accent3" w:themeFillTint="99"/>
            <w:vAlign w:val="center"/>
          </w:tcPr>
          <w:p w14:paraId="1BAC8CF3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710" w:type="dxa"/>
            <w:shd w:val="clear" w:color="auto" w:fill="C2D69B" w:themeFill="accent3" w:themeFillTint="99"/>
          </w:tcPr>
          <w:p w14:paraId="45A80C09" w14:textId="57C44798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25.00%</w:t>
            </w:r>
          </w:p>
        </w:tc>
        <w:tc>
          <w:tcPr>
            <w:tcW w:w="2520" w:type="dxa"/>
            <w:shd w:val="clear" w:color="auto" w:fill="C2D69B" w:themeFill="accent3" w:themeFillTint="99"/>
          </w:tcPr>
          <w:p w14:paraId="5AE2933A" w14:textId="0AB83546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$6,821.21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41370FBB" w14:textId="5717531E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$34,106.05</w:t>
            </w:r>
          </w:p>
        </w:tc>
      </w:tr>
      <w:tr w:rsidR="006163AB" w:rsidRPr="00EA2B73" w14:paraId="665FC56A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15E1224D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1710" w:type="dxa"/>
          </w:tcPr>
          <w:p w14:paraId="78EDADEC" w14:textId="0C818BCA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25.00%</w:t>
            </w:r>
          </w:p>
        </w:tc>
        <w:tc>
          <w:tcPr>
            <w:tcW w:w="2520" w:type="dxa"/>
          </w:tcPr>
          <w:p w14:paraId="513641A7" w14:textId="058D1D7C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$8,526.51</w:t>
            </w:r>
          </w:p>
        </w:tc>
        <w:tc>
          <w:tcPr>
            <w:tcW w:w="3402" w:type="dxa"/>
          </w:tcPr>
          <w:p w14:paraId="29817484" w14:textId="47D8AE0D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$42,632.56</w:t>
            </w:r>
          </w:p>
        </w:tc>
      </w:tr>
      <w:tr w:rsidR="006163AB" w:rsidRPr="00EA2B73" w14:paraId="0DB44FB5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03256F12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1710" w:type="dxa"/>
          </w:tcPr>
          <w:p w14:paraId="4E22A6CF" w14:textId="52FCDB88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23.46%</w:t>
            </w:r>
          </w:p>
        </w:tc>
        <w:tc>
          <w:tcPr>
            <w:tcW w:w="2520" w:type="dxa"/>
          </w:tcPr>
          <w:p w14:paraId="22661F8E" w14:textId="1F610D3A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$10,000</w:t>
            </w:r>
          </w:p>
        </w:tc>
        <w:tc>
          <w:tcPr>
            <w:tcW w:w="3402" w:type="dxa"/>
          </w:tcPr>
          <w:p w14:paraId="42D55896" w14:textId="1C9C693F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$52,632.56</w:t>
            </w:r>
          </w:p>
        </w:tc>
      </w:tr>
      <w:tr w:rsidR="006163AB" w:rsidRPr="00EA2B73" w14:paraId="2614CE7D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596284BB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1710" w:type="dxa"/>
          </w:tcPr>
          <w:p w14:paraId="338AD9B1" w14:textId="0751F29A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19.00%</w:t>
            </w:r>
          </w:p>
        </w:tc>
        <w:tc>
          <w:tcPr>
            <w:tcW w:w="2520" w:type="dxa"/>
          </w:tcPr>
          <w:p w14:paraId="70CE3A62" w14:textId="1325F3BB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$10,000</w:t>
            </w:r>
          </w:p>
        </w:tc>
        <w:tc>
          <w:tcPr>
            <w:tcW w:w="3402" w:type="dxa"/>
          </w:tcPr>
          <w:p w14:paraId="32A2AEB3" w14:textId="5D8DD974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$62,632.56</w:t>
            </w:r>
          </w:p>
        </w:tc>
      </w:tr>
      <w:tr w:rsidR="006163AB" w:rsidRPr="00EA2B73" w14:paraId="1989EDFB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07425380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1710" w:type="dxa"/>
          </w:tcPr>
          <w:p w14:paraId="168A10EC" w14:textId="0A4A1368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15.97%</w:t>
            </w:r>
          </w:p>
        </w:tc>
        <w:tc>
          <w:tcPr>
            <w:tcW w:w="2520" w:type="dxa"/>
          </w:tcPr>
          <w:p w14:paraId="49B7E2C9" w14:textId="17C7ECA3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$10,000</w:t>
            </w:r>
          </w:p>
        </w:tc>
        <w:tc>
          <w:tcPr>
            <w:tcW w:w="3402" w:type="dxa"/>
          </w:tcPr>
          <w:p w14:paraId="2E840393" w14:textId="5261D1F0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$72,632.56</w:t>
            </w:r>
          </w:p>
        </w:tc>
      </w:tr>
      <w:tr w:rsidR="006163AB" w:rsidRPr="00EA2B73" w14:paraId="0DCE8039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5B7B65E9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1710" w:type="dxa"/>
          </w:tcPr>
          <w:p w14:paraId="28019089" w14:textId="1353BCE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13.77%</w:t>
            </w:r>
          </w:p>
        </w:tc>
        <w:tc>
          <w:tcPr>
            <w:tcW w:w="2520" w:type="dxa"/>
          </w:tcPr>
          <w:p w14:paraId="5F129908" w14:textId="45C5A761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$10,000</w:t>
            </w:r>
          </w:p>
        </w:tc>
        <w:tc>
          <w:tcPr>
            <w:tcW w:w="3402" w:type="dxa"/>
          </w:tcPr>
          <w:p w14:paraId="6785A9C3" w14:textId="509D790B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$82,632.56</w:t>
            </w:r>
          </w:p>
        </w:tc>
      </w:tr>
      <w:tr w:rsidR="006163AB" w:rsidRPr="00EA2B73" w14:paraId="0932546E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4619D124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1710" w:type="dxa"/>
          </w:tcPr>
          <w:p w14:paraId="67792206" w14:textId="6B6C459A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12.10%</w:t>
            </w:r>
          </w:p>
        </w:tc>
        <w:tc>
          <w:tcPr>
            <w:tcW w:w="2520" w:type="dxa"/>
          </w:tcPr>
          <w:p w14:paraId="2D1B391E" w14:textId="112216B2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$10,000</w:t>
            </w:r>
          </w:p>
        </w:tc>
        <w:tc>
          <w:tcPr>
            <w:tcW w:w="3402" w:type="dxa"/>
          </w:tcPr>
          <w:p w14:paraId="086AEDD2" w14:textId="5BAC59B4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$92,632.56</w:t>
            </w:r>
          </w:p>
        </w:tc>
      </w:tr>
      <w:tr w:rsidR="006163AB" w:rsidRPr="00EA2B73" w14:paraId="44A701AF" w14:textId="77777777" w:rsidTr="00DB1B6E">
        <w:tc>
          <w:tcPr>
            <w:tcW w:w="1008" w:type="dxa"/>
            <w:shd w:val="clear" w:color="auto" w:fill="C2D69B" w:themeFill="accent3" w:themeFillTint="99"/>
            <w:vAlign w:val="center"/>
          </w:tcPr>
          <w:p w14:paraId="6ADDA9D8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1710" w:type="dxa"/>
            <w:shd w:val="clear" w:color="auto" w:fill="C2D69B" w:themeFill="accent3" w:themeFillTint="99"/>
          </w:tcPr>
          <w:p w14:paraId="54C9B1EA" w14:textId="00311942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10.80%</w:t>
            </w:r>
          </w:p>
        </w:tc>
        <w:tc>
          <w:tcPr>
            <w:tcW w:w="2520" w:type="dxa"/>
            <w:shd w:val="clear" w:color="auto" w:fill="C2D69B" w:themeFill="accent3" w:themeFillTint="99"/>
          </w:tcPr>
          <w:p w14:paraId="58BB2DF5" w14:textId="585A3FD9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$10,000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1FDEE294" w14:textId="3AE247E5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$102,632.56</w:t>
            </w:r>
          </w:p>
        </w:tc>
      </w:tr>
      <w:tr w:rsidR="006163AB" w:rsidRPr="00EA2B73" w14:paraId="60F28F5B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55F88012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22</w:t>
            </w:r>
          </w:p>
        </w:tc>
        <w:tc>
          <w:tcPr>
            <w:tcW w:w="1710" w:type="dxa"/>
          </w:tcPr>
          <w:p w14:paraId="39562927" w14:textId="3B268AEE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9.74%</w:t>
            </w:r>
          </w:p>
        </w:tc>
        <w:tc>
          <w:tcPr>
            <w:tcW w:w="2520" w:type="dxa"/>
          </w:tcPr>
          <w:p w14:paraId="39758540" w14:textId="079A8A7F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$10,000</w:t>
            </w:r>
          </w:p>
        </w:tc>
        <w:tc>
          <w:tcPr>
            <w:tcW w:w="3402" w:type="dxa"/>
          </w:tcPr>
          <w:p w14:paraId="6C85B80C" w14:textId="33380F9A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$112,632.56</w:t>
            </w:r>
          </w:p>
        </w:tc>
      </w:tr>
      <w:tr w:rsidR="006163AB" w:rsidRPr="00EA2B73" w14:paraId="2FAC17CC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54727E95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23</w:t>
            </w:r>
          </w:p>
        </w:tc>
        <w:tc>
          <w:tcPr>
            <w:tcW w:w="1710" w:type="dxa"/>
          </w:tcPr>
          <w:p w14:paraId="476F02E1" w14:textId="1732140F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8.88%</w:t>
            </w:r>
          </w:p>
        </w:tc>
        <w:tc>
          <w:tcPr>
            <w:tcW w:w="2520" w:type="dxa"/>
          </w:tcPr>
          <w:p w14:paraId="08CE4909" w14:textId="415E0241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$10,000</w:t>
            </w:r>
          </w:p>
        </w:tc>
        <w:tc>
          <w:tcPr>
            <w:tcW w:w="3402" w:type="dxa"/>
          </w:tcPr>
          <w:p w14:paraId="6CD482D5" w14:textId="05291F44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$122,632.56</w:t>
            </w:r>
          </w:p>
        </w:tc>
      </w:tr>
      <w:tr w:rsidR="006163AB" w:rsidRPr="00EA2B73" w14:paraId="2547C050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7819AEAB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1710" w:type="dxa"/>
          </w:tcPr>
          <w:p w14:paraId="0C4ED3DB" w14:textId="60AE354C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8.15%</w:t>
            </w:r>
          </w:p>
        </w:tc>
        <w:tc>
          <w:tcPr>
            <w:tcW w:w="2520" w:type="dxa"/>
          </w:tcPr>
          <w:p w14:paraId="4722243E" w14:textId="1FF0B046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$10,000</w:t>
            </w:r>
          </w:p>
        </w:tc>
        <w:tc>
          <w:tcPr>
            <w:tcW w:w="3402" w:type="dxa"/>
          </w:tcPr>
          <w:p w14:paraId="03D53465" w14:textId="7E12C2FF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$132,632.56</w:t>
            </w:r>
          </w:p>
        </w:tc>
      </w:tr>
      <w:tr w:rsidR="006163AB" w:rsidRPr="00EA2B73" w14:paraId="32765124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4CA98AB0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1710" w:type="dxa"/>
          </w:tcPr>
          <w:p w14:paraId="1F3A62AC" w14:textId="28D19019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7.54%</w:t>
            </w:r>
          </w:p>
        </w:tc>
        <w:tc>
          <w:tcPr>
            <w:tcW w:w="2520" w:type="dxa"/>
          </w:tcPr>
          <w:p w14:paraId="1DE82712" w14:textId="18992ED1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$10,000</w:t>
            </w:r>
          </w:p>
        </w:tc>
        <w:tc>
          <w:tcPr>
            <w:tcW w:w="3402" w:type="dxa"/>
          </w:tcPr>
          <w:p w14:paraId="6E2F950F" w14:textId="3E8E7382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$142,632.56</w:t>
            </w:r>
          </w:p>
        </w:tc>
      </w:tr>
      <w:tr w:rsidR="006163AB" w:rsidRPr="00EA2B73" w14:paraId="13CBDA64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0013B31D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26</w:t>
            </w:r>
          </w:p>
        </w:tc>
        <w:tc>
          <w:tcPr>
            <w:tcW w:w="1710" w:type="dxa"/>
          </w:tcPr>
          <w:p w14:paraId="0ECB1BA2" w14:textId="5998996C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7.01%</w:t>
            </w:r>
          </w:p>
        </w:tc>
        <w:tc>
          <w:tcPr>
            <w:tcW w:w="2520" w:type="dxa"/>
          </w:tcPr>
          <w:p w14:paraId="20EFBCE5" w14:textId="6EB6B98D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$10,000</w:t>
            </w:r>
          </w:p>
        </w:tc>
        <w:tc>
          <w:tcPr>
            <w:tcW w:w="3402" w:type="dxa"/>
          </w:tcPr>
          <w:p w14:paraId="282E5050" w14:textId="61B1EE23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$152,632.56</w:t>
            </w:r>
          </w:p>
        </w:tc>
      </w:tr>
      <w:tr w:rsidR="006163AB" w:rsidRPr="00EA2B73" w14:paraId="4BFEB77D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0E85F331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27</w:t>
            </w:r>
          </w:p>
        </w:tc>
        <w:tc>
          <w:tcPr>
            <w:tcW w:w="1710" w:type="dxa"/>
          </w:tcPr>
          <w:p w14:paraId="43CF4F81" w14:textId="466C0FB4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6.55%</w:t>
            </w:r>
          </w:p>
        </w:tc>
        <w:tc>
          <w:tcPr>
            <w:tcW w:w="2520" w:type="dxa"/>
          </w:tcPr>
          <w:p w14:paraId="0329E441" w14:textId="23827CDB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$10,000</w:t>
            </w:r>
          </w:p>
        </w:tc>
        <w:tc>
          <w:tcPr>
            <w:tcW w:w="3402" w:type="dxa"/>
          </w:tcPr>
          <w:p w14:paraId="792643AA" w14:textId="7751F811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$162,632.56</w:t>
            </w:r>
          </w:p>
        </w:tc>
      </w:tr>
      <w:tr w:rsidR="006163AB" w:rsidRPr="00EA2B73" w14:paraId="21FD7AD7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05D20204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1710" w:type="dxa"/>
          </w:tcPr>
          <w:p w14:paraId="64A4117E" w14:textId="7A89C892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6.15%</w:t>
            </w:r>
          </w:p>
        </w:tc>
        <w:tc>
          <w:tcPr>
            <w:tcW w:w="2520" w:type="dxa"/>
          </w:tcPr>
          <w:p w14:paraId="053FF7E7" w14:textId="49689394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$10,000</w:t>
            </w:r>
          </w:p>
        </w:tc>
        <w:tc>
          <w:tcPr>
            <w:tcW w:w="3402" w:type="dxa"/>
          </w:tcPr>
          <w:p w14:paraId="02160654" w14:textId="31670101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$172,632.56</w:t>
            </w:r>
          </w:p>
        </w:tc>
      </w:tr>
      <w:tr w:rsidR="006163AB" w:rsidRPr="00EA2B73" w14:paraId="3978C6DA" w14:textId="77777777" w:rsidTr="00DB1B6E">
        <w:tc>
          <w:tcPr>
            <w:tcW w:w="1008" w:type="dxa"/>
            <w:shd w:val="clear" w:color="auto" w:fill="B8CCE4" w:themeFill="accent1" w:themeFillTint="66"/>
            <w:vAlign w:val="center"/>
          </w:tcPr>
          <w:p w14:paraId="145E5809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1710" w:type="dxa"/>
          </w:tcPr>
          <w:p w14:paraId="02641828" w14:textId="6F176055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5.79%</w:t>
            </w:r>
          </w:p>
        </w:tc>
        <w:tc>
          <w:tcPr>
            <w:tcW w:w="2520" w:type="dxa"/>
          </w:tcPr>
          <w:p w14:paraId="54FF6390" w14:textId="5C3CD3CB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$10,000</w:t>
            </w:r>
          </w:p>
        </w:tc>
        <w:tc>
          <w:tcPr>
            <w:tcW w:w="3402" w:type="dxa"/>
          </w:tcPr>
          <w:p w14:paraId="649B6B85" w14:textId="26A2082A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$182,632.56</w:t>
            </w:r>
          </w:p>
        </w:tc>
      </w:tr>
      <w:tr w:rsidR="006163AB" w:rsidRPr="00EA2B73" w14:paraId="12F8A277" w14:textId="77777777" w:rsidTr="00DB1B6E">
        <w:tc>
          <w:tcPr>
            <w:tcW w:w="1008" w:type="dxa"/>
            <w:shd w:val="clear" w:color="auto" w:fill="C2D69B" w:themeFill="accent3" w:themeFillTint="99"/>
            <w:vAlign w:val="center"/>
          </w:tcPr>
          <w:p w14:paraId="6971647F" w14:textId="77777777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A2B73"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1710" w:type="dxa"/>
            <w:shd w:val="clear" w:color="auto" w:fill="C2D69B" w:themeFill="accent3" w:themeFillTint="99"/>
          </w:tcPr>
          <w:p w14:paraId="3E294B08" w14:textId="35920A88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5.48%</w:t>
            </w:r>
          </w:p>
        </w:tc>
        <w:tc>
          <w:tcPr>
            <w:tcW w:w="2520" w:type="dxa"/>
            <w:shd w:val="clear" w:color="auto" w:fill="C2D69B" w:themeFill="accent3" w:themeFillTint="99"/>
          </w:tcPr>
          <w:p w14:paraId="51304527" w14:textId="39DA23DF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$10,000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43D9BB70" w14:textId="6F3EDFB5" w:rsidR="006163AB" w:rsidRPr="00EA2B73" w:rsidRDefault="006163AB" w:rsidP="00DB1B6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30F22">
              <w:t>$192,632.56</w:t>
            </w:r>
          </w:p>
        </w:tc>
      </w:tr>
    </w:tbl>
    <w:p w14:paraId="677D5C7C" w14:textId="77777777" w:rsidR="00540AD5" w:rsidRPr="00EA2B73" w:rsidRDefault="00540AD5" w:rsidP="00BC7509">
      <w:pPr>
        <w:rPr>
          <w:rFonts w:asciiTheme="majorHAnsi" w:hAnsiTheme="majorHAnsi" w:cstheme="majorHAnsi"/>
        </w:rPr>
      </w:pPr>
    </w:p>
    <w:sectPr w:rsidR="00540AD5" w:rsidRPr="00EA2B73" w:rsidSect="00BC7509">
      <w:pgSz w:w="12240" w:h="15840"/>
      <w:pgMar w:top="36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645932">
    <w:abstractNumId w:val="8"/>
  </w:num>
  <w:num w:numId="2" w16cid:durableId="594902126">
    <w:abstractNumId w:val="6"/>
  </w:num>
  <w:num w:numId="3" w16cid:durableId="1131244130">
    <w:abstractNumId w:val="5"/>
  </w:num>
  <w:num w:numId="4" w16cid:durableId="387580240">
    <w:abstractNumId w:val="4"/>
  </w:num>
  <w:num w:numId="5" w16cid:durableId="1540967932">
    <w:abstractNumId w:val="7"/>
  </w:num>
  <w:num w:numId="6" w16cid:durableId="1899246032">
    <w:abstractNumId w:val="3"/>
  </w:num>
  <w:num w:numId="7" w16cid:durableId="1568300895">
    <w:abstractNumId w:val="2"/>
  </w:num>
  <w:num w:numId="8" w16cid:durableId="1160316782">
    <w:abstractNumId w:val="1"/>
  </w:num>
  <w:num w:numId="9" w16cid:durableId="136505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AD5"/>
    <w:rsid w:val="006163AB"/>
    <w:rsid w:val="0069673C"/>
    <w:rsid w:val="00AA1D8D"/>
    <w:rsid w:val="00B47730"/>
    <w:rsid w:val="00BC7509"/>
    <w:rsid w:val="00CB0664"/>
    <w:rsid w:val="00DB1B6E"/>
    <w:rsid w:val="00EA2B73"/>
    <w:rsid w:val="00EE4A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D5911"/>
  <w14:defaultImageDpi w14:val="300"/>
  <w15:docId w15:val="{D54F836E-12A0-4AC9-BE99-74DD9E9D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Jim</cp:lastModifiedBy>
  <cp:revision>6</cp:revision>
  <dcterms:created xsi:type="dcterms:W3CDTF">2013-12-23T23:15:00Z</dcterms:created>
  <dcterms:modified xsi:type="dcterms:W3CDTF">2025-04-01T20:41:00Z</dcterms:modified>
  <cp:category/>
</cp:coreProperties>
</file>